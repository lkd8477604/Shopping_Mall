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229" w:lineRule="exact"/>
        <w:ind w:left="509" w:right="0" w:firstLine="3300" w:firstLineChars="1500"/>
        <w:jc w:val="left"/>
        <w:rPr>
          <w:sz w:val="7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969010</wp:posOffset>
                </wp:positionV>
                <wp:extent cx="0" cy="8990965"/>
                <wp:effectExtent l="5080" t="0" r="13970" b="635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0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AF5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41.7pt;margin-top:76.3pt;height:707.95pt;width:0pt;mso-position-horizontal-relative:page;z-index:-251656192;mso-width-relative:page;mso-height-relative:page;" filled="f" stroked="t" coordsize="21600,21600" o:gfxdata="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06dx&#10;1gAAAAoBAAAPAAAAAAAAAAEAIAAAACIAAABkcnMvZG93bnJldi54bWxQSwECFAAUAAAACACHTuJA&#10;IuLmgeoBAADbAwAADgAAAAAAAAABACAAAAAlAQAAZHJzL2Uyb0RvYy54bWxQSwUGAAAAAAYABgBZ&#10;AQAAgQUAAAAA&#10;">
                <v:fill on="f" focussize="0,0"/>
                <v:stroke color="#00AF5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AF50"/>
          <w:sz w:val="72"/>
        </w:rPr>
        <w:t>个人简历</w:t>
      </w:r>
    </w:p>
    <w:p>
      <w:pPr>
        <w:pStyle w:val="3"/>
        <w:spacing w:before="219" w:line="303" w:lineRule="exact"/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398145</wp:posOffset>
                </wp:positionH>
                <wp:positionV relativeFrom="paragraph">
                  <wp:posOffset>1639570</wp:posOffset>
                </wp:positionV>
                <wp:extent cx="6781800" cy="283845"/>
                <wp:effectExtent l="0" t="635" r="0" b="1270"/>
                <wp:wrapTopAndBottom/>
                <wp:docPr id="28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612" y="1914"/>
                          <a:chExt cx="10680" cy="447"/>
                        </a:xfrm>
                      </wpg:grpSpPr>
                      <wps:wsp>
                        <wps:cNvPr id="24" name="任意多边形 101"/>
                        <wps:cNvSpPr/>
                        <wps:spPr>
                          <a:xfrm>
                            <a:off x="612" y="1913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4">
                                <a:moveTo>
                                  <a:pt x="1747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7" y="324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102"/>
                        <wps:cNvSpPr/>
                        <wps:spPr>
                          <a:xfrm>
                            <a:off x="612" y="2240"/>
                            <a:ext cx="228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0">
                                <a:moveTo>
                                  <a:pt x="228" y="120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直线 103"/>
                        <wps:cNvCnPr/>
                        <wps:spPr>
                          <a:xfrm>
                            <a:off x="822" y="2233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文本框 104"/>
                        <wps:cNvSpPr txBox="1"/>
                        <wps:spPr>
                          <a:xfrm>
                            <a:off x="612" y="1913"/>
                            <a:ext cx="106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3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0" o:spid="_x0000_s1026" o:spt="203" style="position:absolute;left:0pt;margin-left:31.35pt;margin-top:129.1pt;height:22.35pt;width:534pt;mso-position-horizontal-relative:page;mso-wrap-distance-bottom:0pt;mso-wrap-distance-top:0pt;z-index:-251649024;mso-width-relative:page;mso-height-relative:page;" coordorigin="612,1914" coordsize="10680,447" o:gfxdata="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QXKfT2gAAAAsB&#10;AAAPAAAAAAAAAAEAIAAAACIAAABkcnMvZG93bnJldi54bWxQSwECFAAUAAAACACHTuJABRIgkRoE&#10;AAB/DQAADgAAAAAAAAABACAAAAApAQAAZHJzL2Uyb0RvYy54bWxQSwUGAAAAAAYABgBZAQAAtQcA&#10;AAAA&#10;">
                <o:lock v:ext="edit" aspectratio="f"/>
                <v:shape id="任意多边形 101" o:spid="_x0000_s1026" o:spt="100" style="position:absolute;left:612;top:1913;height:324;width:1978;" fillcolor="#00AF50" filled="t" stroked="f" coordsize="1978,324" o:gfxdata="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crMy/&#10;AAAA2wAAAA8AAAAAAAAAAQAgAAAAIgAAAGRycy9kb3ducmV2LnhtbFBLAQIUABQAAAAIAIdO4kAz&#10;LwWeOwAAADkAAAAQAAAAAAAAAAEAIAAAAA4BAABkcnMvc2hhcGV4bWwueG1sUEsFBgAAAAAGAAYA&#10;WwEAALgDAAAAAA==&#10;" path="m1747,324l0,324,0,0,1416,0,1747,324xm1836,324l1781,324,1450,0,1505,0,1836,324xm1978,324l1867,324,1538,0,1646,0,1978,324xe">
                  <v:fill on="t" focussize="0,0"/>
                  <v:stroke on="f"/>
                  <v:imagedata o:title=""/>
                  <o:lock v:ext="edit" aspectratio="f"/>
                </v:shape>
                <v:shape id="任意多边形 102" o:spid="_x0000_s1026" o:spt="100" style="position:absolute;left:612;top:2240;height:120;width:228;" fillcolor="#009242" filled="t" stroked="f" coordsize="228,120" o:gfxdata="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AOrC/&#10;AAAA2wAAAA8AAAAAAAAAAQAgAAAAIgAAAGRycy9kb3ducmV2LnhtbFBLAQIUABQAAAAIAIdO4kAz&#10;LwWeOwAAADkAAAAQAAAAAAAAAAEAIAAAAA4BAABkcnMvc2hhcGV4bWwueG1sUEsFBgAAAAAGAAYA&#10;WwEAALgDAAAAAA==&#10;" path="m228,120l0,0,228,0,228,120xe">
                  <v:fill on="t" focussize="0,0"/>
                  <v:stroke on="f"/>
                  <v:imagedata o:title=""/>
                  <o:lock v:ext="edit" aspectratio="f"/>
                </v:shape>
                <v:line id="直线 103" o:spid="_x0000_s1026" o:spt="20" style="position:absolute;left:822;top:2233;height:0;width:10470;" filled="f" stroked="t" coordsize="21600,21600" o:gfxdata="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fFl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104" o:spid="_x0000_s1026" o:spt="202" type="#_x0000_t202" style="position:absolute;left:612;top:1913;height:447;width:1068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3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6280150</wp:posOffset>
            </wp:positionH>
            <wp:positionV relativeFrom="paragraph">
              <wp:posOffset>480060</wp:posOffset>
            </wp:positionV>
            <wp:extent cx="767715" cy="942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0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498475</wp:posOffset>
                </wp:positionV>
                <wp:extent cx="4493895" cy="924560"/>
                <wp:effectExtent l="0" t="0" r="0" b="0"/>
                <wp:wrapTopAndBottom/>
                <wp:docPr id="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89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5019" w:type="pct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82"/>
                              <w:gridCol w:w="2416"/>
                              <w:gridCol w:w="360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76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jc w:val="left"/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 xml:space="preserve"> 名：</w:t>
                                  </w:r>
                                </w:p>
                              </w:tc>
                              <w:tc>
                                <w:tcPr>
                                  <w:tcW w:w="170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firstLine="200" w:firstLineChars="100"/>
                                    <w:rPr>
                                      <w:color w:val="41414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姚敬强</w:t>
                                  </w:r>
                                </w:p>
                              </w:tc>
                              <w:tc>
                                <w:tcPr>
                                  <w:tcW w:w="253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rPr>
                                      <w:color w:val="41414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出生年月：1987.10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6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jc w:val="left"/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>民 族：</w:t>
                                  </w:r>
                                </w:p>
                              </w:tc>
                              <w:tc>
                                <w:tcPr>
                                  <w:tcW w:w="170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firstLine="200" w:firstLineChars="100"/>
                                    <w:rPr>
                                      <w:color w:val="41414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壮</w:t>
                                  </w:r>
                                </w:p>
                              </w:tc>
                              <w:tc>
                                <w:tcPr>
                                  <w:tcW w:w="253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rPr>
                                      <w:color w:val="41414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毕业院校：广西大学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6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jc w:val="left"/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电</w:t>
                                  </w: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 xml:space="preserve"> 话：</w:t>
                                  </w:r>
                                </w:p>
                              </w:tc>
                              <w:tc>
                                <w:tcPr>
                                  <w:tcW w:w="170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3" w:lineRule="exact"/>
                                    <w:ind w:firstLine="200" w:firstLineChars="100"/>
                                    <w:rPr>
                                      <w:rFonts w:hint="default" w:eastAsia="微软雅黑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>371315745</w:t>
                                  </w:r>
                                </w:p>
                              </w:tc>
                              <w:tc>
                                <w:tcPr>
                                  <w:tcW w:w="253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tabs>
                                      <w:tab w:val="left" w:pos="955"/>
                                    </w:tabs>
                                    <w:spacing w:line="323" w:lineRule="exact"/>
                                    <w:ind w:left="3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学</w:t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历：本科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6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spacing w:line="324" w:lineRule="exact"/>
                                    <w:ind w:left="355"/>
                                    <w:jc w:val="left"/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 xml:space="preserve"> 箱</w:t>
                                  </w:r>
                                </w:p>
                              </w:tc>
                              <w:tc>
                                <w:tcPr>
                                  <w:tcW w:w="170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"mailto:1368607459@qq.com"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1368607459@qq.com</w:t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10"/>
                                    <w:tabs>
                                      <w:tab w:val="left" w:pos="955"/>
                                    </w:tabs>
                                    <w:ind w:left="355"/>
                                    <w:rPr>
                                      <w:rFonts w:hint="default" w:eastAsia="微软雅黑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住</w:t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414141"/>
                                      <w:sz w:val="20"/>
                                    </w:rPr>
                                    <w:t>址：深圳市龙华</w:t>
                                  </w:r>
                                  <w:r>
                                    <w:rPr>
                                      <w:rFonts w:hint="eastAsia"/>
                                      <w:color w:val="414141"/>
                                      <w:sz w:val="20"/>
                                      <w:lang w:val="en-US" w:eastAsia="zh-CN"/>
                                    </w:rPr>
                                    <w:t>清湖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ind w:left="0" w:firstLine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4.5pt;margin-top:39.25pt;height:72.8pt;width:353.85pt;mso-position-horizontal-relative:page;mso-wrap-distance-bottom:0pt;mso-wrap-distance-top:0pt;z-index:-251654144;mso-width-relative:page;mso-height-relative:page;" filled="f" stroked="f" coordsize="21600,21600" o:gfxdata="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I6uOdkAAAAKAQAADwAAAAAAAAABACAAAAAiAAAAZHJzL2Rvd25yZXYueG1s&#10;UEsBAhQAFAAAAAgAh07iQLHJWgG+AQAAcw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5019" w:type="pct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82"/>
                        <w:gridCol w:w="2416"/>
                        <w:gridCol w:w="360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76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jc w:val="left"/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 xml:space="preserve"> 名：</w:t>
                            </w:r>
                          </w:p>
                        </w:tc>
                        <w:tc>
                          <w:tcPr>
                            <w:tcW w:w="170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firstLine="200" w:firstLineChars="100"/>
                              <w:rPr>
                                <w:color w:val="414141"/>
                                <w:sz w:val="20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姚敬强</w:t>
                            </w:r>
                          </w:p>
                        </w:tc>
                        <w:tc>
                          <w:tcPr>
                            <w:tcW w:w="253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rPr>
                                <w:color w:val="414141"/>
                                <w:sz w:val="20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出生年月：1987.10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76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jc w:val="left"/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>民 族：</w:t>
                            </w:r>
                          </w:p>
                        </w:tc>
                        <w:tc>
                          <w:tcPr>
                            <w:tcW w:w="170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firstLine="200" w:firstLineChars="100"/>
                              <w:rPr>
                                <w:color w:val="414141"/>
                                <w:sz w:val="20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壮</w:t>
                            </w:r>
                          </w:p>
                        </w:tc>
                        <w:tc>
                          <w:tcPr>
                            <w:tcW w:w="253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rPr>
                                <w:color w:val="414141"/>
                                <w:sz w:val="20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毕业院校：广西大学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76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jc w:val="left"/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电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 xml:space="preserve"> 话：</w:t>
                            </w:r>
                          </w:p>
                        </w:tc>
                        <w:tc>
                          <w:tcPr>
                            <w:tcW w:w="170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3" w:lineRule="exact"/>
                              <w:ind w:firstLine="200" w:firstLineChars="100"/>
                              <w:rPr>
                                <w:rFonts w:hint="default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>371315745</w:t>
                            </w:r>
                          </w:p>
                        </w:tc>
                        <w:tc>
                          <w:tcPr>
                            <w:tcW w:w="253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tabs>
                                <w:tab w:val="left" w:pos="955"/>
                              </w:tabs>
                              <w:spacing w:line="323" w:lineRule="exact"/>
                              <w:ind w:left="35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学</w:t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t>历：本科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76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spacing w:line="324" w:lineRule="exact"/>
                              <w:ind w:left="355"/>
                              <w:jc w:val="left"/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邮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 xml:space="preserve"> 箱</w:t>
                            </w:r>
                          </w:p>
                        </w:tc>
                        <w:tc>
                          <w:tcPr>
                            <w:tcW w:w="170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"mailto:1368607459@qq.com"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t>1368607459@qq.com</w:t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pStyle w:val="10"/>
                              <w:tabs>
                                <w:tab w:val="left" w:pos="955"/>
                              </w:tabs>
                              <w:ind w:left="355"/>
                              <w:rPr>
                                <w:rFonts w:hint="default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</w:rPr>
                              <w:t>住</w:t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414141"/>
                                <w:sz w:val="20"/>
                              </w:rPr>
                              <w:t>址：深圳市龙华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lang w:val="en-US" w:eastAsia="zh-CN"/>
                              </w:rPr>
                              <w:t>清湖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ind w:left="0" w:firstLine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97155</wp:posOffset>
                </wp:positionV>
                <wp:extent cx="6781800" cy="283845"/>
                <wp:effectExtent l="0" t="635" r="0" b="1270"/>
                <wp:wrapTopAndBottom/>
                <wp:docPr id="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612" y="1914"/>
                          <a:chExt cx="10680" cy="447"/>
                        </a:xfrm>
                      </wpg:grpSpPr>
                      <wps:wsp>
                        <wps:cNvPr id="5" name="任意多边形 15"/>
                        <wps:cNvSpPr/>
                        <wps:spPr>
                          <a:xfrm>
                            <a:off x="612" y="1913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4">
                                <a:moveTo>
                                  <a:pt x="1747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7" y="324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16"/>
                        <wps:cNvSpPr/>
                        <wps:spPr>
                          <a:xfrm>
                            <a:off x="612" y="2240"/>
                            <a:ext cx="228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0">
                                <a:moveTo>
                                  <a:pt x="228" y="120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直线 17"/>
                        <wps:cNvCnPr/>
                        <wps:spPr>
                          <a:xfrm>
                            <a:off x="822" y="2233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18"/>
                        <wps:cNvSpPr txBox="1"/>
                        <wps:spPr>
                          <a:xfrm>
                            <a:off x="612" y="1913"/>
                            <a:ext cx="106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312" w:right="0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30.6pt;margin-top:7.65pt;height:22.35pt;width:534pt;mso-position-horizontal-relative:page;mso-wrap-distance-bottom:0pt;mso-wrap-distance-top:0pt;z-index:-251653120;mso-width-relative:page;mso-height-relative:page;" coordorigin="612,1914" coordsize="10680,447" o:gfxdata="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CjTclvXAAAA&#10;CQEAAA8AAAAAAAAAAQAgAAAAIgAAAGRycy9kb3ducmV2LnhtbFBLAQIUABQAAAAIAIdO4kDEwB61&#10;HwQAAHUNAAAOAAAAAAAAAAEAIAAAACYBAABkcnMvZTJvRG9jLnhtbFBLBQYAAAAABgAGAFkBAAC3&#10;BwAAAAA=&#10;">
                <o:lock v:ext="edit" aspectratio="f"/>
                <v:shape id="任意多边形 15" o:spid="_x0000_s1026" o:spt="100" style="position:absolute;left:612;top:1913;height:324;width:1978;" fillcolor="#00AF50" filled="t" stroked="f" coordsize="1978,324" o:gfxdata="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MGV74A&#10;AADaAAAADwAAAAAAAAABACAAAAAiAAAAZHJzL2Rvd25yZXYueG1sUEsBAhQAFAAAAAgAh07iQDMv&#10;BZ47AAAAOQAAABAAAAAAAAAAAQAgAAAADQEAAGRycy9zaGFwZXhtbC54bWxQSwUGAAAAAAYABgBb&#10;AQAAtwMAAAAA&#10;" path="m1747,324l0,324,0,0,1416,0,1747,324xm1836,324l1781,324,1450,0,1505,0,1836,324xm1978,324l1867,324,1538,0,1646,0,1978,324xe">
                  <v:fill on="t" focussize="0,0"/>
                  <v:stroke on="f"/>
                  <v:imagedata o:title=""/>
                  <o:lock v:ext="edit" aspectratio="f"/>
                </v:shape>
                <v:shape id="任意多边形 16" o:spid="_x0000_s1026" o:spt="100" style="position:absolute;left:612;top:2240;height:120;width:228;" fillcolor="#009242" filled="t" stroked="f" coordsize="228,120" o:gfxdata="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ulq74A&#10;AADaAAAADwAAAAAAAAABACAAAAAiAAAAZHJzL2Rvd25yZXYueG1sUEsBAhQAFAAAAAgAh07iQDMv&#10;BZ47AAAAOQAAABAAAAAAAAAAAQAgAAAADQEAAGRycy9zaGFwZXhtbC54bWxQSwUGAAAAAAYABgBb&#10;AQAAtwMAAAAA&#10;" path="m228,120l0,0,228,0,228,120xe">
                  <v:fill on="t" focussize="0,0"/>
                  <v:stroke on="f"/>
                  <v:imagedata o:title=""/>
                  <o:lock v:ext="edit" aspectratio="f"/>
                </v:shape>
                <v:line id="直线 17" o:spid="_x0000_s1026" o:spt="20" style="position:absolute;left:822;top:2233;height:0;width:10470;" filled="f" stroked="t" coordsize="21600,21600" o:gfxdata="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W8/m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18" o:spid="_x0000_s1026" o:spt="202" type="#_x0000_t202" style="position:absolute;left:612;top:1913;height:447;width:1068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312" w:right="0" w:firstLine="0"/>
                          <w:jc w:val="left"/>
                          <w:rPr>
                            <w:rFonts w:hint="default"/>
                            <w:color w:val="FFFFFF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</w:t>
      </w:r>
      <w:r>
        <w:rPr>
          <w:color w:val="414141"/>
        </w:rPr>
        <w:t>2008-10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~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2015-07</w:t>
      </w:r>
      <w:r>
        <w:rPr>
          <w:color w:val="414141"/>
        </w:rPr>
        <w:tab/>
      </w:r>
      <w:r>
        <w:rPr>
          <w:rFonts w:hint="eastAsia"/>
          <w:color w:val="414141"/>
          <w:lang w:val="en-US" w:eastAsia="zh-CN"/>
        </w:rPr>
        <w:t xml:space="preserve">           </w:t>
      </w:r>
      <w:r>
        <w:rPr>
          <w:color w:val="414141"/>
        </w:rPr>
        <w:t>广西大学</w:t>
      </w:r>
      <w:r>
        <w:rPr>
          <w:color w:val="414141"/>
        </w:rPr>
        <w:tab/>
      </w:r>
      <w:r>
        <w:rPr>
          <w:rFonts w:hint="eastAsia"/>
          <w:color w:val="414141"/>
          <w:lang w:val="en-US" w:eastAsia="zh-CN"/>
        </w:rPr>
        <w:t xml:space="preserve">           </w:t>
      </w:r>
      <w:r>
        <w:rPr>
          <w:color w:val="414141"/>
        </w:rPr>
        <w:t>自动化</w:t>
      </w:r>
    </w:p>
    <w:p>
      <w:pPr>
        <w:pStyle w:val="5"/>
        <w:spacing w:before="11"/>
        <w:ind w:left="0" w:firstLine="0"/>
        <w:rPr>
          <w:sz w:val="7"/>
        </w:rPr>
      </w:pPr>
    </w:p>
    <w:p>
      <w:pPr>
        <w:pStyle w:val="5"/>
        <w:spacing w:before="11"/>
        <w:ind w:left="0" w:firstLine="0"/>
        <w:rPr>
          <w:sz w:val="7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40005</wp:posOffset>
                </wp:positionV>
                <wp:extent cx="6790055" cy="294640"/>
                <wp:effectExtent l="0" t="635" r="10795" b="9525"/>
                <wp:wrapTopAndBottom/>
                <wp:docPr id="1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94640"/>
                          <a:chOff x="600" y="180"/>
                          <a:chExt cx="10693" cy="464"/>
                        </a:xfrm>
                      </wpg:grpSpPr>
                      <wps:wsp>
                        <wps:cNvPr id="10" name="任意多边形 20"/>
                        <wps:cNvSpPr/>
                        <wps:spPr>
                          <a:xfrm>
                            <a:off x="600" y="179"/>
                            <a:ext cx="1980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39">
                                <a:moveTo>
                                  <a:pt x="1750" y="338"/>
                                </a:moveTo>
                                <a:lnTo>
                                  <a:pt x="0" y="338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50" y="338"/>
                                </a:lnTo>
                                <a:close/>
                                <a:moveTo>
                                  <a:pt x="1838" y="338"/>
                                </a:moveTo>
                                <a:lnTo>
                                  <a:pt x="1781" y="338"/>
                                </a:lnTo>
                                <a:lnTo>
                                  <a:pt x="1450" y="0"/>
                                </a:lnTo>
                                <a:lnTo>
                                  <a:pt x="1507" y="0"/>
                                </a:lnTo>
                                <a:lnTo>
                                  <a:pt x="1838" y="338"/>
                                </a:lnTo>
                                <a:close/>
                                <a:moveTo>
                                  <a:pt x="1980" y="338"/>
                                </a:moveTo>
                                <a:lnTo>
                                  <a:pt x="1870" y="338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任意多边形 21"/>
                        <wps:cNvSpPr/>
                        <wps:spPr>
                          <a:xfrm>
                            <a:off x="600" y="517"/>
                            <a:ext cx="228" cy="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5">
                                <a:moveTo>
                                  <a:pt x="228" y="125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直线 22"/>
                        <wps:cNvCnPr/>
                        <wps:spPr>
                          <a:xfrm>
                            <a:off x="810" y="512"/>
                            <a:ext cx="1048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文本框 23"/>
                        <wps:cNvSpPr txBox="1"/>
                        <wps:spPr>
                          <a:xfrm>
                            <a:off x="600" y="179"/>
                            <a:ext cx="10693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3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30.75pt;margin-top:3.15pt;height:23.2pt;width:534.65pt;mso-position-horizontal-relative:page;mso-wrap-distance-bottom:0pt;mso-wrap-distance-top:0pt;z-index:-251652096;mso-width-relative:page;mso-height-relative:page;" coordorigin="600,180" coordsize="10693,464" o:gfxdata="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A/f2jPYAAAACAEAAA8AAAAA&#10;AAAAAQAgAAAAIgAAAGRycy9kb3ducmV2LnhtbFBLAQIUABQAAAAIAIdO4kBgKLqdFQQAAHUNAAAO&#10;AAAAAAAAAAEAIAAAACcBAABkcnMvZTJvRG9jLnhtbFBLBQYAAAAABgAGAFkBAACuBwAAAAA=&#10;">
                <o:lock v:ext="edit" aspectratio="f"/>
                <v:shape id="任意多边形 20" o:spid="_x0000_s1026" o:spt="100" style="position:absolute;left:600;top:179;height:339;width:1980;" fillcolor="#00AF50" filled="t" stroked="f" coordsize="1980,339" o:gfxdata="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2sZ+vQAA&#10;ANsAAAAPAAAAAAAAAAEAIAAAACIAAABkcnMvZG93bnJldi54bWxQSwECFAAUAAAACACHTuJAMy8F&#10;njsAAAA5AAAAEAAAAAAAAAABACAAAAAMAQAAZHJzL3NoYXBleG1sLnhtbFBLBQYAAAAABgAGAFsB&#10;AAC2AwAAAAA=&#10;" path="m1750,338l0,338,0,0,1418,0,1750,338xm1838,338l1781,338,1450,0,1507,0,1838,338xm1980,338l1870,338,1538,0,1649,0,1980,338xe">
                  <v:fill on="t" focussize="0,0"/>
                  <v:stroke on="f"/>
                  <v:imagedata o:title=""/>
                  <o:lock v:ext="edit" aspectratio="f"/>
                </v:shape>
                <v:shape id="任意多边形 21" o:spid="_x0000_s1026" o:spt="100" style="position:absolute;left:600;top:517;height:125;width:228;" fillcolor="#009242" filled="t" stroked="f" coordsize="228,125" o:gfxdata="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kCvSvQAA&#10;ANsAAAAPAAAAAAAAAAEAIAAAACIAAABkcnMvZG93bnJldi54bWxQSwECFAAUAAAACACHTuJAMy8F&#10;njsAAAA5AAAAEAAAAAAAAAABACAAAAAMAQAAZHJzL3NoYXBleG1sLnhtbFBLBQYAAAAABgAGAFsB&#10;AAC2AwAAAAA=&#10;" path="m228,125l0,0,228,0,228,125xe">
                  <v:fill on="t" focussize="0,0"/>
                  <v:stroke on="f"/>
                  <v:imagedata o:title=""/>
                  <o:lock v:ext="edit" aspectratio="f"/>
                </v:shape>
                <v:line id="直线 22" o:spid="_x0000_s1026" o:spt="20" style="position:absolute;left:810;top:512;height:0;width:10482;" filled="f" stroked="t" coordsize="21600,21600" o:gfxdata="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iNri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23" o:spid="_x0000_s1026" o:spt="202" type="#_x0000_t202" style="position:absolute;left:600;top:179;height:464;width:10693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3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工作经验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tabs>
          <w:tab w:val="left" w:pos="3840"/>
          <w:tab w:val="left" w:pos="6675"/>
        </w:tabs>
        <w:spacing w:before="44" w:line="374" w:lineRule="exact"/>
        <w:ind w:left="814" w:right="0" w:firstLine="0"/>
        <w:jc w:val="left"/>
        <w:rPr>
          <w:b/>
          <w:sz w:val="21"/>
        </w:rPr>
      </w:pPr>
      <w:r>
        <w:rPr>
          <w:rFonts w:ascii="Calibri" w:eastAsia="Calibri"/>
          <w:b/>
          <w:color w:val="414141"/>
          <w:sz w:val="21"/>
        </w:rPr>
        <w:t>2015-07</w:t>
      </w:r>
      <w:r>
        <w:rPr>
          <w:rFonts w:ascii="Calibri" w:eastAsia="Calibri"/>
          <w:b/>
          <w:color w:val="414141"/>
          <w:spacing w:val="-2"/>
          <w:sz w:val="21"/>
        </w:rPr>
        <w:t xml:space="preserve"> </w:t>
      </w:r>
      <w:r>
        <w:rPr>
          <w:b/>
          <w:color w:val="414141"/>
          <w:sz w:val="21"/>
        </w:rPr>
        <w:t>~</w:t>
      </w:r>
      <w:r>
        <w:rPr>
          <w:b/>
          <w:color w:val="414141"/>
          <w:spacing w:val="-17"/>
          <w:sz w:val="21"/>
        </w:rPr>
        <w:t xml:space="preserve"> </w:t>
      </w:r>
      <w:r>
        <w:rPr>
          <w:rFonts w:ascii="Calibri" w:eastAsia="Calibri"/>
          <w:b/>
          <w:color w:val="414141"/>
          <w:sz w:val="21"/>
        </w:rPr>
        <w:t>2016-10</w:t>
      </w:r>
      <w:r>
        <w:rPr>
          <w:rFonts w:ascii="Calibri" w:eastAsia="Calibri"/>
          <w:b/>
          <w:color w:val="414141"/>
          <w:sz w:val="21"/>
        </w:rPr>
        <w:tab/>
      </w:r>
      <w:r>
        <w:rPr>
          <w:b/>
          <w:color w:val="414141"/>
          <w:sz w:val="21"/>
        </w:rPr>
        <w:t>台达东莞有限公司</w:t>
      </w:r>
      <w:r>
        <w:rPr>
          <w:b/>
          <w:color w:val="414141"/>
          <w:sz w:val="21"/>
        </w:rPr>
        <w:tab/>
      </w:r>
      <w:r>
        <w:rPr>
          <w:b/>
          <w:color w:val="414141"/>
          <w:sz w:val="21"/>
        </w:rPr>
        <w:t>测试工程师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3" w:lineRule="exact"/>
        <w:ind w:left="1234" w:right="0" w:hanging="421"/>
        <w:jc w:val="left"/>
        <w:rPr>
          <w:sz w:val="20"/>
        </w:rPr>
      </w:pPr>
      <w:r>
        <w:rPr>
          <w:color w:val="414141"/>
          <w:spacing w:val="-2"/>
          <w:sz w:val="20"/>
        </w:rPr>
        <w:t xml:space="preserve">主要负责家用 </w:t>
      </w:r>
      <w:r>
        <w:rPr>
          <w:rFonts w:ascii="Calibri" w:hAnsi="Calibri" w:eastAsia="Calibri"/>
          <w:color w:val="414141"/>
          <w:sz w:val="20"/>
        </w:rPr>
        <w:t>WLAN</w:t>
      </w:r>
      <w:r>
        <w:rPr>
          <w:rFonts w:ascii="Calibri" w:hAnsi="Calibri" w:eastAsia="Calibri"/>
          <w:color w:val="414141"/>
          <w:spacing w:val="6"/>
          <w:sz w:val="20"/>
        </w:rPr>
        <w:t xml:space="preserve"> </w:t>
      </w:r>
      <w:r>
        <w:rPr>
          <w:color w:val="414141"/>
          <w:sz w:val="20"/>
        </w:rPr>
        <w:t>路由器的生产测试</w:t>
      </w:r>
      <w:r>
        <w:rPr>
          <w:rFonts w:hint="eastAsia"/>
          <w:color w:val="414141"/>
          <w:sz w:val="20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3" w:lineRule="exact"/>
        <w:ind w:left="1234" w:right="0" w:hanging="421"/>
        <w:jc w:val="left"/>
        <w:rPr>
          <w:color w:val="414141"/>
          <w:spacing w:val="-2"/>
          <w:sz w:val="20"/>
        </w:rPr>
      </w:pPr>
      <w:r>
        <w:rPr>
          <w:color w:val="414141"/>
          <w:spacing w:val="-2"/>
          <w:sz w:val="20"/>
        </w:rPr>
        <w:t>负责测试线体的架设</w:t>
      </w:r>
      <w:r>
        <w:rPr>
          <w:rFonts w:hint="eastAsia"/>
          <w:color w:val="414141"/>
          <w:spacing w:val="-2"/>
          <w:sz w:val="20"/>
          <w:lang w:eastAsia="zh-CN"/>
        </w:rPr>
        <w:t>，</w:t>
      </w:r>
      <w:r>
        <w:rPr>
          <w:color w:val="414141"/>
          <w:spacing w:val="-2"/>
          <w:sz w:val="20"/>
        </w:rPr>
        <w:t>测试软件安装，测试异常处理。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3" w:lineRule="exact"/>
        <w:ind w:left="1234" w:right="0" w:hanging="421"/>
        <w:jc w:val="left"/>
        <w:rPr>
          <w:rFonts w:hint="eastAsia"/>
          <w:color w:val="414141"/>
          <w:spacing w:val="-2"/>
          <w:sz w:val="20"/>
        </w:rPr>
      </w:pPr>
      <w:r>
        <w:rPr>
          <w:rFonts w:hint="eastAsia"/>
          <w:color w:val="414141"/>
          <w:spacing w:val="-2"/>
          <w:sz w:val="20"/>
        </w:rPr>
        <w:t>完成测试软体和硬件环境的搭建</w:t>
      </w:r>
      <w:r>
        <w:rPr>
          <w:rFonts w:hint="eastAsia"/>
          <w:color w:val="414141"/>
          <w:spacing w:val="-2"/>
          <w:sz w:val="20"/>
          <w:lang w:eastAsia="zh-CN"/>
        </w:rPr>
        <w:t>，</w:t>
      </w:r>
      <w:r>
        <w:rPr>
          <w:rFonts w:hint="eastAsia"/>
          <w:color w:val="414141"/>
          <w:spacing w:val="-2"/>
          <w:sz w:val="20"/>
        </w:rPr>
        <w:t>配合生产更换线体维护生产测试</w:t>
      </w:r>
      <w:r>
        <w:rPr>
          <w:rFonts w:hint="eastAsia"/>
          <w:color w:val="414141"/>
          <w:spacing w:val="-2"/>
          <w:sz w:val="20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3" w:lineRule="exact"/>
        <w:ind w:left="1234" w:right="0" w:hanging="421"/>
        <w:jc w:val="left"/>
        <w:rPr>
          <w:rFonts w:hint="eastAsia"/>
          <w:color w:val="414141"/>
          <w:spacing w:val="-2"/>
          <w:sz w:val="20"/>
        </w:rPr>
      </w:pPr>
      <w:r>
        <w:rPr>
          <w:rFonts w:hint="eastAsia"/>
          <w:color w:val="414141"/>
          <w:spacing w:val="-2"/>
          <w:sz w:val="20"/>
        </w:rPr>
        <w:t>测试工装夹具的改善，测试设备保养维护。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3" w:lineRule="exact"/>
        <w:ind w:left="1234" w:right="0" w:hanging="421"/>
        <w:jc w:val="left"/>
        <w:rPr>
          <w:rFonts w:hint="eastAsia"/>
          <w:color w:val="414141"/>
          <w:spacing w:val="-2"/>
          <w:sz w:val="20"/>
        </w:rPr>
      </w:pPr>
      <w:r>
        <w:rPr>
          <w:rFonts w:hint="eastAsia"/>
          <w:color w:val="414141"/>
          <w:spacing w:val="-2"/>
          <w:sz w:val="20"/>
        </w:rPr>
        <w:t>测试问题点改善及优化提升生产效率。</w:t>
      </w:r>
    </w:p>
    <w:p>
      <w:pPr>
        <w:pStyle w:val="9"/>
        <w:numPr>
          <w:ilvl w:val="0"/>
          <w:numId w:val="0"/>
        </w:numPr>
        <w:tabs>
          <w:tab w:val="left" w:pos="1234"/>
          <w:tab w:val="left" w:pos="1235"/>
        </w:tabs>
        <w:spacing w:before="3" w:after="0" w:line="240" w:lineRule="auto"/>
        <w:ind w:left="813" w:leftChars="0" w:right="0" w:rightChars="0"/>
        <w:jc w:val="left"/>
        <w:rPr>
          <w:rFonts w:ascii="宋体"/>
          <w:sz w:val="22"/>
        </w:rPr>
      </w:pPr>
    </w:p>
    <w:p>
      <w:pPr>
        <w:pStyle w:val="2"/>
        <w:tabs>
          <w:tab w:val="left" w:pos="3924"/>
          <w:tab w:val="left" w:pos="6653"/>
        </w:tabs>
        <w:spacing w:before="194"/>
      </w:pPr>
      <w:r>
        <w:rPr>
          <w:rFonts w:ascii="Calibri" w:eastAsia="Calibri"/>
          <w:color w:val="414141"/>
        </w:rPr>
        <w:t>2016-10 ~ 2021-9</w:t>
      </w:r>
      <w:r>
        <w:rPr>
          <w:color w:val="414141"/>
        </w:rPr>
        <w:tab/>
      </w:r>
      <w:r>
        <w:rPr>
          <w:color w:val="414141"/>
        </w:rPr>
        <w:t>富士康科技集团</w:t>
      </w:r>
      <w:r>
        <w:rPr>
          <w:color w:val="414141"/>
        </w:rPr>
        <w:tab/>
      </w:r>
      <w:r>
        <w:rPr>
          <w:color w:val="414141"/>
        </w:rPr>
        <w:t>测试工程师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sz w:val="20"/>
        </w:rPr>
      </w:pPr>
      <w:r>
        <w:rPr>
          <w:color w:val="414141"/>
          <w:sz w:val="20"/>
        </w:rPr>
        <w:t>主要负责思科企业级光模块路由器的测试。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sz w:val="20"/>
        </w:rPr>
      </w:pPr>
      <w:r>
        <w:rPr>
          <w:color w:val="414141"/>
          <w:spacing w:val="-2"/>
          <w:sz w:val="20"/>
        </w:rPr>
        <w:t xml:space="preserve">完成部门 </w:t>
      </w:r>
      <w:r>
        <w:rPr>
          <w:color w:val="414141"/>
          <w:sz w:val="20"/>
        </w:rPr>
        <w:t>python</w:t>
      </w:r>
      <w:r>
        <w:rPr>
          <w:color w:val="414141"/>
          <w:spacing w:val="-3"/>
          <w:sz w:val="20"/>
        </w:rPr>
        <w:t xml:space="preserve"> 平台下的脚本从无到有的开发。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2" w:lineRule="exact"/>
        <w:ind w:left="1234" w:right="0" w:hanging="421"/>
        <w:jc w:val="left"/>
        <w:rPr>
          <w:sz w:val="20"/>
        </w:rPr>
      </w:pPr>
      <w:r>
        <w:rPr>
          <w:color w:val="414141"/>
          <w:sz w:val="20"/>
        </w:rPr>
        <w:t>协助部门其它人员学习思科测试平台，指导进行脚本开发及完善。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4" w:after="0" w:line="223" w:lineRule="auto"/>
        <w:ind w:left="1234" w:right="347" w:hanging="420"/>
        <w:jc w:val="left"/>
        <w:rPr>
          <w:sz w:val="20"/>
        </w:rPr>
      </w:pPr>
      <w:r>
        <w:rPr>
          <w:color w:val="414141"/>
          <w:spacing w:val="-1"/>
          <w:sz w:val="20"/>
        </w:rPr>
        <w:t xml:space="preserve">依据思科给出的测试大岗和测试用例，在思科的测试平台和 </w:t>
      </w:r>
      <w:r>
        <w:rPr>
          <w:color w:val="414141"/>
          <w:sz w:val="20"/>
        </w:rPr>
        <w:t>Linux</w:t>
      </w:r>
      <w:r>
        <w:rPr>
          <w:color w:val="414141"/>
          <w:spacing w:val="-2"/>
          <w:sz w:val="20"/>
        </w:rPr>
        <w:t xml:space="preserve"> 环境下用 </w:t>
      </w:r>
      <w:r>
        <w:rPr>
          <w:color w:val="414141"/>
          <w:sz w:val="20"/>
        </w:rPr>
        <w:t>python</w:t>
      </w:r>
      <w:r>
        <w:rPr>
          <w:color w:val="414141"/>
          <w:spacing w:val="-1"/>
          <w:sz w:val="20"/>
        </w:rPr>
        <w:t xml:space="preserve"> 脚本编写代码执行测试用例。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38" w:lineRule="exact"/>
        <w:ind w:left="1234" w:right="0" w:hanging="421"/>
        <w:jc w:val="left"/>
        <w:rPr>
          <w:sz w:val="20"/>
        </w:rPr>
      </w:pPr>
      <w:r>
        <w:rPr>
          <w:color w:val="414141"/>
          <w:sz w:val="20"/>
        </w:rPr>
        <w:t>协调各部门保证产线测试顺利生产，分析解决测试异常</w:t>
      </w:r>
      <w:r>
        <w:rPr>
          <w:rFonts w:hint="eastAsia"/>
          <w:color w:val="414141"/>
          <w:sz w:val="20"/>
          <w:lang w:eastAsia="zh-CN"/>
        </w:rPr>
        <w:t>，</w:t>
      </w:r>
      <w:r>
        <w:rPr>
          <w:rFonts w:hint="eastAsia"/>
          <w:color w:val="414141"/>
          <w:sz w:val="20"/>
          <w:lang w:val="en-US" w:eastAsia="zh-CN"/>
        </w:rPr>
        <w:t>与思科分享交流测试情况，配合验证</w:t>
      </w:r>
      <w:r>
        <w:rPr>
          <w:color w:val="414141"/>
          <w:sz w:val="20"/>
        </w:rPr>
        <w:t>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56" w:lineRule="exact"/>
        <w:ind w:left="1234" w:right="0" w:hanging="421"/>
        <w:jc w:val="left"/>
        <w:rPr>
          <w:sz w:val="20"/>
        </w:rPr>
      </w:pPr>
      <w:r>
        <w:rPr>
          <w:color w:val="414141"/>
          <w:sz w:val="20"/>
        </w:rPr>
        <w:t>短时间内成为部门骨干，完成多个测试工站第一版脚本的开发，多次获得部门领导及客户的嘉奖。</w:t>
      </w:r>
    </w:p>
    <w:p>
      <w:pPr>
        <w:pStyle w:val="9"/>
        <w:numPr>
          <w:ilvl w:val="0"/>
          <w:numId w:val="0"/>
        </w:numPr>
        <w:tabs>
          <w:tab w:val="left" w:pos="1234"/>
          <w:tab w:val="left" w:pos="1235"/>
        </w:tabs>
        <w:spacing w:before="0" w:after="0" w:line="356" w:lineRule="exact"/>
        <w:ind w:left="813" w:leftChars="0" w:right="0" w:rightChars="0"/>
        <w:jc w:val="left"/>
        <w:rPr>
          <w:sz w:val="20"/>
        </w:rPr>
      </w:pPr>
    </w:p>
    <w:p>
      <w:pPr>
        <w:pStyle w:val="2"/>
        <w:tabs>
          <w:tab w:val="left" w:pos="3924"/>
          <w:tab w:val="left" w:pos="6653"/>
        </w:tabs>
        <w:spacing w:before="194"/>
      </w:pPr>
      <w:r>
        <w:rPr>
          <w:rFonts w:ascii="Calibri" w:eastAsia="Calibri"/>
          <w:color w:val="414141"/>
        </w:rPr>
        <w:t xml:space="preserve">2021.9 </w:t>
      </w:r>
      <w:r>
        <w:rPr>
          <w:rFonts w:ascii="Calibri" w:eastAsia="Calibri"/>
          <w:color w:val="414141"/>
          <w:spacing w:val="7"/>
        </w:rPr>
        <w:t xml:space="preserve"> </w:t>
      </w:r>
      <w:r>
        <w:rPr>
          <w:color w:val="414141"/>
        </w:rPr>
        <w:t>至今</w:t>
      </w:r>
      <w:r>
        <w:rPr>
          <w:rFonts w:hint="eastAsia"/>
          <w:color w:val="414141"/>
          <w:lang w:val="en-US" w:eastAsia="zh-CN"/>
        </w:rPr>
        <w:t xml:space="preserve">                         </w:t>
      </w:r>
      <w:r>
        <w:rPr>
          <w:rFonts w:hint="eastAsia"/>
          <w:color w:val="414141"/>
        </w:rPr>
        <w:t>软通动力信息技术有限公司</w:t>
      </w:r>
      <w:r>
        <w:rPr>
          <w:color w:val="414141"/>
        </w:rPr>
        <w:tab/>
      </w:r>
      <w:r>
        <w:rPr>
          <w:color w:val="414141"/>
        </w:rPr>
        <w:t>测试工程师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sz w:val="20"/>
        </w:rPr>
      </w:pPr>
      <w:r>
        <w:rPr>
          <w:color w:val="414141"/>
          <w:sz w:val="20"/>
        </w:rPr>
        <w:t>主要负责华为</w:t>
      </w:r>
      <w:r>
        <w:rPr>
          <w:rFonts w:hint="eastAsia"/>
          <w:color w:val="414141"/>
          <w:sz w:val="20"/>
          <w:lang w:val="en-US" w:eastAsia="zh-CN"/>
        </w:rPr>
        <w:t>终端BG</w:t>
      </w:r>
      <w:r>
        <w:rPr>
          <w:color w:val="414141"/>
          <w:sz w:val="20"/>
        </w:rPr>
        <w:t>大数据服务</w:t>
      </w:r>
      <w:r>
        <w:rPr>
          <w:rFonts w:hint="eastAsia"/>
          <w:color w:val="414141"/>
          <w:sz w:val="20"/>
          <w:lang w:val="en-US" w:eastAsia="zh-CN"/>
        </w:rPr>
        <w:t>部数据治理各服务版本</w:t>
      </w:r>
      <w:r>
        <w:rPr>
          <w:color w:val="414141"/>
          <w:sz w:val="20"/>
        </w:rPr>
        <w:t>安全测试。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sz w:val="20"/>
        </w:rPr>
      </w:pPr>
      <w:r>
        <w:rPr>
          <w:color w:val="414141"/>
          <w:spacing w:val="-2"/>
          <w:sz w:val="20"/>
        </w:rPr>
        <w:t>完成</w:t>
      </w:r>
      <w:r>
        <w:rPr>
          <w:rFonts w:hint="eastAsia"/>
          <w:color w:val="414141"/>
          <w:spacing w:val="-2"/>
          <w:sz w:val="20"/>
          <w:lang w:val="en-US" w:eastAsia="zh-CN"/>
        </w:rPr>
        <w:t>版本需求分析，分配测试策略，执行安全测试，输出安全测试报告等安全测试流程。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rFonts w:hint="eastAsia"/>
          <w:color w:val="414141"/>
          <w:spacing w:val="-2"/>
          <w:sz w:val="20"/>
          <w:lang w:val="en-US" w:eastAsia="zh-CN"/>
        </w:rPr>
      </w:pPr>
      <w:r>
        <w:rPr>
          <w:rFonts w:hint="eastAsia"/>
          <w:color w:val="414141"/>
          <w:spacing w:val="-2"/>
          <w:sz w:val="20"/>
          <w:lang w:val="en-US" w:eastAsia="zh-CN"/>
        </w:rPr>
        <w:t>了解OWASP TOP10，掌握CSRF、 XSS、SQL注入、访问控制、越权测试方面的漏洞原理、测试执行以及问题分析方法。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44" w:lineRule="exact"/>
        <w:ind w:left="1234" w:right="0" w:hanging="421"/>
        <w:jc w:val="left"/>
        <w:rPr>
          <w:rFonts w:hint="eastAsia"/>
          <w:color w:val="414141"/>
          <w:spacing w:val="-2"/>
          <w:sz w:val="20"/>
          <w:lang w:val="en-US" w:eastAsia="zh-CN"/>
        </w:rPr>
      </w:pPr>
      <w:r>
        <w:rPr>
          <w:rFonts w:hint="eastAsia"/>
          <w:color w:val="414141"/>
          <w:spacing w:val="-2"/>
          <w:sz w:val="20"/>
          <w:lang w:val="en-US" w:eastAsia="zh-CN"/>
        </w:rPr>
        <w:t>熟练运用安全工具如SenInfo、 Burpsuite、 AWVS、SQLMAP、NMAP、NPMaudit对项目完成黑白盒测试。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56" w:lineRule="exact"/>
        <w:ind w:left="1234" w:right="0" w:hanging="421"/>
        <w:jc w:val="left"/>
        <w:rPr>
          <w:sz w:val="20"/>
        </w:rPr>
      </w:pPr>
      <w:r>
        <w:rPr>
          <w:rFonts w:hint="eastAsia"/>
          <w:color w:val="414141"/>
          <w:sz w:val="20"/>
          <w:lang w:val="en-US" w:eastAsia="zh-CN"/>
        </w:rPr>
        <w:t>获得华为外包可信测试认证。</w:t>
      </w:r>
    </w:p>
    <w:p>
      <w:pPr>
        <w:pStyle w:val="9"/>
        <w:numPr>
          <w:ilvl w:val="0"/>
          <w:numId w:val="1"/>
        </w:numPr>
        <w:tabs>
          <w:tab w:val="left" w:pos="1234"/>
          <w:tab w:val="left" w:pos="1235"/>
        </w:tabs>
        <w:spacing w:before="0" w:after="0" w:line="356" w:lineRule="exact"/>
        <w:ind w:left="1234" w:right="0" w:hanging="421"/>
        <w:jc w:val="left"/>
        <w:rPr>
          <w:sz w:val="20"/>
        </w:rPr>
      </w:pPr>
      <w:r>
        <w:rPr>
          <w:rFonts w:hint="eastAsia"/>
          <w:color w:val="414141"/>
          <w:sz w:val="20"/>
          <w:lang w:val="en-US" w:eastAsia="zh-CN"/>
        </w:rPr>
        <w:t>使用python编写黑白盒测试自动化测试用例，提升了测试效率。</w:t>
      </w: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rFonts w:hint="default" w:eastAsia="微软雅黑"/>
          <w:sz w:val="2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color w:val="414141"/>
          <w:sz w:val="20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color w:val="414141"/>
          <w:sz w:val="20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color w:val="414141"/>
          <w:sz w:val="20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color w:val="414141"/>
          <w:sz w:val="20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234"/>
          <w:tab w:val="left" w:pos="1235"/>
        </w:tabs>
        <w:autoSpaceDE w:val="0"/>
        <w:autoSpaceDN w:val="0"/>
        <w:spacing w:before="0" w:after="0" w:line="356" w:lineRule="exact"/>
        <w:ind w:right="0" w:rightChars="0"/>
        <w:jc w:val="lef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6350</wp:posOffset>
                </wp:positionV>
                <wp:extent cx="6790055" cy="294640"/>
                <wp:effectExtent l="0" t="635" r="10795" b="9525"/>
                <wp:wrapTopAndBottom/>
                <wp:docPr id="38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94640"/>
                          <a:chOff x="600" y="180"/>
                          <a:chExt cx="10693" cy="464"/>
                        </a:xfrm>
                      </wpg:grpSpPr>
                      <wps:wsp>
                        <wps:cNvPr id="34" name="任意多边形 121"/>
                        <wps:cNvSpPr/>
                        <wps:spPr>
                          <a:xfrm>
                            <a:off x="600" y="179"/>
                            <a:ext cx="1980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39">
                                <a:moveTo>
                                  <a:pt x="1750" y="338"/>
                                </a:moveTo>
                                <a:lnTo>
                                  <a:pt x="0" y="338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50" y="338"/>
                                </a:lnTo>
                                <a:close/>
                                <a:moveTo>
                                  <a:pt x="1838" y="338"/>
                                </a:moveTo>
                                <a:lnTo>
                                  <a:pt x="1781" y="338"/>
                                </a:lnTo>
                                <a:lnTo>
                                  <a:pt x="1450" y="0"/>
                                </a:lnTo>
                                <a:lnTo>
                                  <a:pt x="1507" y="0"/>
                                </a:lnTo>
                                <a:lnTo>
                                  <a:pt x="1838" y="338"/>
                                </a:lnTo>
                                <a:close/>
                                <a:moveTo>
                                  <a:pt x="1980" y="338"/>
                                </a:moveTo>
                                <a:lnTo>
                                  <a:pt x="1870" y="338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任意多边形 122"/>
                        <wps:cNvSpPr/>
                        <wps:spPr>
                          <a:xfrm>
                            <a:off x="600" y="517"/>
                            <a:ext cx="228" cy="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5">
                                <a:moveTo>
                                  <a:pt x="228" y="125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直线 123"/>
                        <wps:cNvCnPr/>
                        <wps:spPr>
                          <a:xfrm>
                            <a:off x="810" y="512"/>
                            <a:ext cx="1048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文本框 124"/>
                        <wps:cNvSpPr txBox="1"/>
                        <wps:spPr>
                          <a:xfrm>
                            <a:off x="600" y="179"/>
                            <a:ext cx="10693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312" w:right="0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 w:eastAsia="zh-CN"/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32.25pt;margin-top:0.5pt;height:23.2pt;width:534.65pt;mso-position-horizontal-relative:page;mso-wrap-distance-bottom:0pt;mso-wrap-distance-top:0pt;z-index:-251646976;mso-width-relative:page;mso-height-relative:page;" coordorigin="600,180" coordsize="10693,464" o:gfxdata="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PNMZirYAAAACAEAAA8A&#10;AAAAAAAAAQAgAAAAIgAAAGRycy9kb3ducmV2LnhtbFBLAQIUABQAAAAIAIdO4kCI6HRAGAQAAHoN&#10;AAAOAAAAAAAAAAEAIAAAACcBAABkcnMvZTJvRG9jLnhtbFBLBQYAAAAABgAGAFkBAACxBwAAAAA=&#10;">
                <o:lock v:ext="edit" aspectratio="f"/>
                <v:shape id="任意多边形 121" o:spid="_x0000_s1026" o:spt="100" style="position:absolute;left:600;top:179;height:339;width:1980;" fillcolor="#00AF50" filled="t" stroked="f" coordsize="1980,339" o:gfxdata="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ScHb4A&#10;AADbAAAADwAAAAAAAAABACAAAAAiAAAAZHJzL2Rvd25yZXYueG1sUEsBAhQAFAAAAAgAh07iQDMv&#10;BZ47AAAAOQAAABAAAAAAAAAAAQAgAAAADQEAAGRycy9zaGFwZXhtbC54bWxQSwUGAAAAAAYABgBb&#10;AQAAtwMAAAAA&#10;" path="m1750,338l0,338,0,0,1418,0,1750,338xm1838,338l1781,338,1450,0,1507,0,1838,338xm1980,338l1870,338,1538,0,1649,0,1980,338xe">
                  <v:fill on="t" focussize="0,0"/>
                  <v:stroke on="f"/>
                  <v:imagedata o:title=""/>
                  <o:lock v:ext="edit" aspectratio="f"/>
                </v:shape>
                <v:shape id="任意多边形 122" o:spid="_x0000_s1026" o:spt="100" style="position:absolute;left:600;top:517;height:125;width:228;" fillcolor="#009242" filled="t" stroked="f" coordsize="228,125" o:gfxdata="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5xsb4A&#10;AADbAAAADwAAAAAAAAABACAAAAAiAAAAZHJzL2Rvd25yZXYueG1sUEsBAhQAFAAAAAgAh07iQDMv&#10;BZ47AAAAOQAAABAAAAAAAAAAAQAgAAAADQEAAGRycy9zaGFwZXhtbC54bWxQSwUGAAAAAAYABgBb&#10;AQAAtwMAAAAA&#10;" path="m228,125l0,0,228,0,228,125xe">
                  <v:fill on="t" focussize="0,0"/>
                  <v:stroke on="f"/>
                  <v:imagedata o:title=""/>
                  <o:lock v:ext="edit" aspectratio="f"/>
                </v:shape>
                <v:line id="直线 123" o:spid="_x0000_s1026" o:spt="20" style="position:absolute;left:810;top:512;height:0;width:10482;" filled="f" stroked="t" coordsize="21600,21600" o:gfxdata="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BoC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124" o:spid="_x0000_s1026" o:spt="202" type="#_x0000_t202" style="position:absolute;left:600;top:179;height:464;width:10693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312" w:right="0" w:firstLine="0"/>
                          <w:jc w:val="left"/>
                          <w:rPr>
                            <w:rFonts w:hint="default"/>
                            <w:color w:val="FFFFFF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val="en-US" w:eastAsia="zh-CN"/>
                          </w:rPr>
                          <w:t>技能特长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519430</wp:posOffset>
                </wp:positionH>
                <wp:positionV relativeFrom="paragraph">
                  <wp:posOffset>36830</wp:posOffset>
                </wp:positionV>
                <wp:extent cx="10795" cy="13016230"/>
                <wp:effectExtent l="4445" t="0" r="22860" b="13970"/>
                <wp:wrapNone/>
                <wp:docPr id="3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30162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AF5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40.9pt;margin-top:2.9pt;height:1024.9pt;width:0.85pt;mso-position-horizontal-relative:page;z-index:-251655168;mso-width-relative:page;mso-height-relative:page;" filled="f" stroked="t" coordsize="21600,21600" o:gfxdata="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T+159YAAAAIAQAADwAAAAAAAAABACAAAAAiAAAAZHJzL2Rvd25yZXYueG1sUEsBAhQAFAAAAAgA&#10;h07iQHeDv/TuAQAA4QMAAA4AAAAAAAAAAQAgAAAAJQEAAGRycy9lMm9Eb2MueG1sUEsFBgAAAAAG&#10;AAYAWQEAAIUFAAAAAA==&#10;">
                <v:fill on="f" focussize="0,0"/>
                <v:stroke color="#00AF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0" w:after="0" w:line="342" w:lineRule="exact"/>
        <w:ind w:left="1169" w:right="0" w:hanging="421"/>
        <w:jc w:val="left"/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</w:pPr>
      <w:r>
        <w:rPr>
          <w:rFonts w:hint="eastAsia" w:ascii="Calibri" w:hAnsi="Calibri" w:eastAsia="Calibri"/>
          <w:color w:val="414141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 w:bidi="en-US"/>
        </w:rPr>
        <w:t>L</w:t>
      </w: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>inux</w:t>
      </w:r>
      <w:r>
        <w:rPr>
          <w:rFonts w:hint="eastAsia" w:cs="微软雅黑"/>
          <w:color w:val="414141"/>
          <w:sz w:val="20"/>
          <w:szCs w:val="20"/>
          <w:lang w:val="en-US" w:eastAsia="zh-CN" w:bidi="en-US"/>
        </w:rPr>
        <w:t>：</w:t>
      </w: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>熟悉 Linux 系统的开发环境，熟悉常用 的 Linux 指令。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0" w:after="0" w:line="342" w:lineRule="exact"/>
        <w:ind w:left="1169" w:right="0" w:hanging="421"/>
        <w:jc w:val="left"/>
      </w:pP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>Python</w:t>
      </w:r>
      <w:r>
        <w:rPr>
          <w:rFonts w:hint="eastAsia" w:cs="微软雅黑"/>
          <w:color w:val="414141"/>
          <w:sz w:val="20"/>
          <w:szCs w:val="20"/>
          <w:lang w:val="en-US" w:eastAsia="zh-CN" w:bidi="en-US"/>
        </w:rPr>
        <w:t>：</w:t>
      </w: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 xml:space="preserve">python 基础扎实，有 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 w:bidi="en-US"/>
        </w:rPr>
        <w:t>5</w:t>
      </w: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 xml:space="preserve"> 年 python 代码开发经验，熟悉PEP8 规范，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 w:bidi="en-US"/>
        </w:rPr>
        <w:t>及华为python编码规范，及常用的模块，熟悉</w:t>
      </w:r>
      <w:r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  <w:t>git 版本控制及 CICD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 w:bidi="en-US"/>
        </w:rPr>
        <w:t>流程。</w:t>
      </w:r>
      <w:r>
        <w:rPr>
          <w:color w:val="414141"/>
        </w:rPr>
        <w:t>对多进程，多线程，协程有一定的了解。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6" w:after="0" w:line="223" w:lineRule="auto"/>
        <w:ind w:left="1169" w:right="407" w:hanging="420"/>
        <w:jc w:val="left"/>
        <w:rPr>
          <w:sz w:val="20"/>
        </w:rPr>
      </w:pPr>
      <w:r>
        <w:rPr>
          <w:color w:val="414141"/>
          <w:spacing w:val="-6"/>
          <w:sz w:val="20"/>
        </w:rPr>
        <w:t xml:space="preserve">数据库：了解使用过 </w:t>
      </w:r>
      <w:r>
        <w:rPr>
          <w:rFonts w:ascii="Calibri" w:hAnsi="Calibri" w:eastAsia="Calibri"/>
          <w:color w:val="414141"/>
          <w:sz w:val="20"/>
        </w:rPr>
        <w:t>Mysql</w:t>
      </w:r>
      <w:r>
        <w:rPr>
          <w:rFonts w:ascii="Calibri" w:hAnsi="Calibri" w:eastAsia="Calibri"/>
          <w:color w:val="414141"/>
          <w:spacing w:val="-2"/>
          <w:sz w:val="20"/>
        </w:rPr>
        <w:t xml:space="preserve">, </w:t>
      </w:r>
      <w:r>
        <w:rPr>
          <w:rFonts w:ascii="Calibri" w:hAnsi="Calibri" w:eastAsia="Calibri"/>
          <w:color w:val="414141"/>
          <w:sz w:val="20"/>
        </w:rPr>
        <w:t>Mongodb</w:t>
      </w:r>
      <w:r>
        <w:rPr>
          <w:rFonts w:ascii="Calibri" w:hAnsi="Calibri" w:eastAsia="Calibri"/>
          <w:color w:val="414141"/>
          <w:spacing w:val="-3"/>
          <w:sz w:val="20"/>
        </w:rPr>
        <w:t xml:space="preserve">, </w:t>
      </w:r>
      <w:r>
        <w:rPr>
          <w:rFonts w:ascii="Calibri" w:hAnsi="Calibri" w:eastAsia="Calibri"/>
          <w:color w:val="414141"/>
          <w:sz w:val="20"/>
        </w:rPr>
        <w:t xml:space="preserve">Redis. </w:t>
      </w:r>
      <w:r>
        <w:rPr>
          <w:color w:val="414141"/>
          <w:spacing w:val="-6"/>
          <w:sz w:val="20"/>
        </w:rPr>
        <w:t>对数据的排序，查找，去重有一定的了解。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1" w:after="0" w:line="223" w:lineRule="auto"/>
        <w:ind w:left="1169" w:right="407" w:hanging="420"/>
        <w:jc w:val="left"/>
        <w:rPr>
          <w:sz w:val="20"/>
        </w:rPr>
      </w:pPr>
      <w:r>
        <w:rPr>
          <w:rFonts w:ascii="Calibri" w:hAnsi="Calibri" w:eastAsia="Calibri"/>
          <w:color w:val="414141"/>
          <w:sz w:val="20"/>
        </w:rPr>
        <w:t>Web</w:t>
      </w:r>
      <w:r>
        <w:rPr>
          <w:rFonts w:ascii="Calibri" w:hAnsi="Calibri" w:eastAsia="Calibri"/>
          <w:color w:val="414141"/>
          <w:spacing w:val="-1"/>
          <w:sz w:val="20"/>
        </w:rPr>
        <w:t xml:space="preserve"> </w:t>
      </w:r>
      <w:r>
        <w:rPr>
          <w:color w:val="414141"/>
          <w:spacing w:val="-6"/>
          <w:sz w:val="20"/>
        </w:rPr>
        <w:t>前后端</w:t>
      </w:r>
      <w:r>
        <w:rPr>
          <w:rFonts w:hint="eastAsia"/>
          <w:color w:val="414141"/>
          <w:spacing w:val="-6"/>
          <w:sz w:val="20"/>
          <w:lang w:eastAsia="zh-CN"/>
        </w:rPr>
        <w:t>：</w:t>
      </w:r>
      <w:r>
        <w:rPr>
          <w:color w:val="414141"/>
          <w:spacing w:val="-6"/>
          <w:sz w:val="20"/>
        </w:rPr>
        <w:t xml:space="preserve">了解 </w:t>
      </w:r>
      <w:r>
        <w:rPr>
          <w:color w:val="414141"/>
          <w:sz w:val="20"/>
        </w:rPr>
        <w:t>Django</w:t>
      </w:r>
      <w:r>
        <w:rPr>
          <w:color w:val="414141"/>
          <w:spacing w:val="-7"/>
          <w:sz w:val="20"/>
        </w:rPr>
        <w:t xml:space="preserve"> 框架下的网页前后端开发。了解 </w:t>
      </w:r>
      <w:r>
        <w:rPr>
          <w:color w:val="414141"/>
          <w:sz w:val="20"/>
        </w:rPr>
        <w:t>Sementic</w:t>
      </w:r>
      <w:r>
        <w:rPr>
          <w:color w:val="414141"/>
          <w:spacing w:val="7"/>
          <w:sz w:val="20"/>
        </w:rPr>
        <w:t xml:space="preserve"> 和 </w:t>
      </w:r>
      <w:r>
        <w:rPr>
          <w:color w:val="414141"/>
          <w:sz w:val="20"/>
        </w:rPr>
        <w:t>Bootstrap</w:t>
      </w:r>
      <w:r>
        <w:rPr>
          <w:color w:val="414141"/>
          <w:spacing w:val="-6"/>
          <w:sz w:val="20"/>
        </w:rPr>
        <w:t xml:space="preserve"> 前端框架，实现过简单</w:t>
      </w:r>
      <w:r>
        <w:rPr>
          <w:color w:val="414141"/>
          <w:spacing w:val="-8"/>
          <w:sz w:val="20"/>
        </w:rPr>
        <w:t xml:space="preserve">的 </w:t>
      </w:r>
      <w:r>
        <w:rPr>
          <w:rFonts w:ascii="Calibri" w:hAnsi="Calibri" w:eastAsia="Calibri"/>
          <w:color w:val="414141"/>
          <w:sz w:val="20"/>
        </w:rPr>
        <w:t>Django</w:t>
      </w:r>
      <w:r>
        <w:rPr>
          <w:rFonts w:ascii="Calibri" w:hAnsi="Calibri" w:eastAsia="Calibri"/>
          <w:color w:val="414141"/>
          <w:spacing w:val="3"/>
          <w:sz w:val="20"/>
        </w:rPr>
        <w:t xml:space="preserve"> </w:t>
      </w:r>
      <w:r>
        <w:rPr>
          <w:color w:val="414141"/>
          <w:sz w:val="20"/>
        </w:rPr>
        <w:t>框架下前后端结合的爬虫网页。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3" w:after="0" w:line="220" w:lineRule="auto"/>
        <w:ind w:left="1169" w:right="394" w:hanging="420"/>
        <w:jc w:val="left"/>
        <w:rPr>
          <w:sz w:val="20"/>
        </w:rPr>
      </w:pPr>
      <w:r>
        <w:rPr>
          <w:color w:val="414141"/>
          <w:sz w:val="20"/>
        </w:rPr>
        <w:t xml:space="preserve">爬虫：熟悉 </w:t>
      </w:r>
      <w:r>
        <w:rPr>
          <w:rFonts w:ascii="Calibri" w:hAnsi="Calibri" w:eastAsia="Calibri"/>
          <w:color w:val="414141"/>
          <w:sz w:val="20"/>
        </w:rPr>
        <w:t>Xpath</w:t>
      </w:r>
      <w:r>
        <w:rPr>
          <w:rFonts w:ascii="Calibri" w:hAnsi="Calibri" w:eastAsia="Calibri"/>
          <w:color w:val="414141"/>
          <w:spacing w:val="-2"/>
          <w:sz w:val="20"/>
        </w:rPr>
        <w:t xml:space="preserve">, </w:t>
      </w:r>
      <w:r>
        <w:rPr>
          <w:rFonts w:ascii="Calibri" w:hAnsi="Calibri" w:eastAsia="Calibri"/>
          <w:color w:val="414141"/>
          <w:spacing w:val="-3"/>
          <w:sz w:val="20"/>
        </w:rPr>
        <w:t>Scrapy</w:t>
      </w:r>
      <w:r>
        <w:rPr>
          <w:rFonts w:ascii="Calibri" w:hAnsi="Calibri" w:eastAsia="Calibri"/>
          <w:color w:val="414141"/>
          <w:spacing w:val="-5"/>
          <w:sz w:val="20"/>
        </w:rPr>
        <w:t xml:space="preserve">, </w:t>
      </w:r>
      <w:r>
        <w:rPr>
          <w:rFonts w:ascii="Calibri" w:hAnsi="Calibri" w:eastAsia="Calibri"/>
          <w:color w:val="414141"/>
          <w:spacing w:val="-3"/>
          <w:sz w:val="20"/>
        </w:rPr>
        <w:t>CrawScrapy</w:t>
      </w:r>
      <w:r>
        <w:rPr>
          <w:rFonts w:ascii="Calibri" w:hAnsi="Calibri" w:eastAsia="Calibri"/>
          <w:color w:val="414141"/>
          <w:spacing w:val="-5"/>
          <w:sz w:val="20"/>
        </w:rPr>
        <w:t xml:space="preserve">, </w:t>
      </w:r>
      <w:r>
        <w:rPr>
          <w:rFonts w:ascii="Calibri" w:hAnsi="Calibri" w:eastAsia="Calibri"/>
          <w:color w:val="414141"/>
          <w:sz w:val="20"/>
        </w:rPr>
        <w:t>redis-Scrapy</w:t>
      </w:r>
      <w:r>
        <w:rPr>
          <w:rFonts w:ascii="Calibri" w:hAnsi="Calibri" w:eastAsia="Calibri"/>
          <w:color w:val="414141"/>
          <w:spacing w:val="-4"/>
          <w:sz w:val="20"/>
        </w:rPr>
        <w:t xml:space="preserve">, </w:t>
      </w:r>
      <w:r>
        <w:rPr>
          <w:rFonts w:ascii="Calibri" w:hAnsi="Calibri" w:eastAsia="Calibri"/>
          <w:color w:val="414141"/>
          <w:sz w:val="20"/>
        </w:rPr>
        <w:t>BeautifulSoup</w:t>
      </w:r>
      <w:r>
        <w:rPr>
          <w:rFonts w:ascii="Calibri" w:hAnsi="Calibri" w:eastAsia="Calibri"/>
          <w:color w:val="414141"/>
          <w:spacing w:val="2"/>
          <w:sz w:val="20"/>
        </w:rPr>
        <w:t xml:space="preserve"> </w:t>
      </w:r>
      <w:r>
        <w:rPr>
          <w:color w:val="414141"/>
          <w:spacing w:val="4"/>
          <w:sz w:val="20"/>
        </w:rPr>
        <w:t>熟悉爬虫模块以及常用的反爬策略。对常见</w:t>
      </w:r>
      <w:r>
        <w:rPr>
          <w:color w:val="414141"/>
          <w:spacing w:val="2"/>
          <w:sz w:val="20"/>
        </w:rPr>
        <w:t xml:space="preserve">的反爬手段如 </w:t>
      </w:r>
      <w:r>
        <w:rPr>
          <w:color w:val="414141"/>
          <w:sz w:val="20"/>
        </w:rPr>
        <w:t>cookie</w:t>
      </w:r>
      <w:r>
        <w:rPr>
          <w:color w:val="414141"/>
          <w:spacing w:val="-4"/>
          <w:sz w:val="20"/>
        </w:rPr>
        <w:t xml:space="preserve"> 池，</w:t>
      </w:r>
      <w:r>
        <w:rPr>
          <w:color w:val="414141"/>
          <w:sz w:val="20"/>
        </w:rPr>
        <w:t>ip</w:t>
      </w:r>
      <w:r>
        <w:rPr>
          <w:color w:val="414141"/>
          <w:spacing w:val="-3"/>
          <w:sz w:val="20"/>
        </w:rPr>
        <w:t xml:space="preserve"> 池，验证码识别有一定的认识和深入了解。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8" w:after="0" w:line="220" w:lineRule="auto"/>
        <w:ind w:left="1169" w:right="409" w:hanging="420"/>
        <w:jc w:val="left"/>
        <w:rPr>
          <w:sz w:val="20"/>
        </w:rPr>
      </w:pPr>
      <w:r>
        <w:rPr>
          <w:color w:val="414141"/>
          <w:spacing w:val="-2"/>
          <w:sz w:val="20"/>
        </w:rPr>
        <w:t xml:space="preserve">数据分析：了解学习过 </w:t>
      </w:r>
      <w:r>
        <w:rPr>
          <w:color w:val="414141"/>
          <w:sz w:val="20"/>
        </w:rPr>
        <w:t>numpy</w:t>
      </w:r>
      <w:r>
        <w:rPr>
          <w:color w:val="414141"/>
          <w:spacing w:val="-2"/>
          <w:sz w:val="20"/>
        </w:rPr>
        <w:t xml:space="preserve">, </w:t>
      </w:r>
      <w:r>
        <w:rPr>
          <w:color w:val="414141"/>
          <w:sz w:val="20"/>
        </w:rPr>
        <w:t>pandas，matplotlib</w:t>
      </w:r>
      <w:r>
        <w:rPr>
          <w:color w:val="414141"/>
          <w:spacing w:val="-1"/>
          <w:sz w:val="20"/>
        </w:rPr>
        <w:t xml:space="preserve"> 模块，能实现简单的数据清洗及数据分类，和图表展示。</w:t>
      </w:r>
      <w:r>
        <w:rPr>
          <w:rFonts w:hint="eastAsia"/>
          <w:color w:val="414141"/>
          <w:spacing w:val="-1"/>
          <w:sz w:val="20"/>
          <w:lang w:val="en-US" w:eastAsia="zh-CN"/>
        </w:rPr>
        <w:t>对机器学习有一定的认识和了解。</w:t>
      </w:r>
    </w:p>
    <w:p>
      <w:pPr>
        <w:pStyle w:val="9"/>
        <w:numPr>
          <w:ilvl w:val="0"/>
          <w:numId w:val="1"/>
        </w:numPr>
        <w:tabs>
          <w:tab w:val="left" w:pos="1169"/>
          <w:tab w:val="left" w:pos="1170"/>
        </w:tabs>
        <w:spacing w:before="6" w:after="0" w:line="223" w:lineRule="auto"/>
        <w:ind w:left="1169" w:right="407" w:hanging="420"/>
        <w:jc w:val="left"/>
        <w:rPr>
          <w:rFonts w:ascii="微软雅黑" w:hAnsi="微软雅黑" w:eastAsia="微软雅黑" w:cs="微软雅黑"/>
          <w:color w:val="414141"/>
          <w:sz w:val="20"/>
          <w:szCs w:val="20"/>
          <w:lang w:val="en-US" w:eastAsia="en-US" w:bidi="en-US"/>
        </w:rPr>
      </w:pPr>
      <w:r>
        <w:rPr>
          <w:rFonts w:hint="eastAsia" w:cs="微软雅黑"/>
          <w:color w:val="414141"/>
          <w:sz w:val="20"/>
          <w:szCs w:val="20"/>
          <w:lang w:val="en-US" w:eastAsia="zh-CN" w:bidi="en-US"/>
        </w:rPr>
        <w:t>安全测试：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 w:bidi="en-US"/>
        </w:rPr>
        <w:t>熟悉安全测试工具的使用，熟练运用工具进行黑白盒安全测试。</w:t>
      </w:r>
    </w:p>
    <w:p>
      <w:pPr>
        <w:pStyle w:val="9"/>
        <w:numPr>
          <w:ilvl w:val="0"/>
          <w:numId w:val="0"/>
        </w:numPr>
        <w:tabs>
          <w:tab w:val="left" w:pos="1169"/>
          <w:tab w:val="left" w:pos="1170"/>
        </w:tabs>
        <w:spacing w:before="8" w:after="0" w:line="220" w:lineRule="auto"/>
        <w:ind w:left="749" w:leftChars="0" w:right="409" w:rightChars="0"/>
        <w:jc w:val="lef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192405</wp:posOffset>
                </wp:positionV>
                <wp:extent cx="6790055" cy="294640"/>
                <wp:effectExtent l="0" t="635" r="10795" b="9525"/>
                <wp:wrapTopAndBottom/>
                <wp:docPr id="33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94640"/>
                          <a:chOff x="600" y="180"/>
                          <a:chExt cx="10693" cy="464"/>
                        </a:xfrm>
                      </wpg:grpSpPr>
                      <wps:wsp>
                        <wps:cNvPr id="29" name="任意多边形 111"/>
                        <wps:cNvSpPr/>
                        <wps:spPr>
                          <a:xfrm>
                            <a:off x="600" y="179"/>
                            <a:ext cx="1980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" h="339">
                                <a:moveTo>
                                  <a:pt x="1750" y="338"/>
                                </a:moveTo>
                                <a:lnTo>
                                  <a:pt x="0" y="338"/>
                                </a:lnTo>
                                <a:lnTo>
                                  <a:pt x="0" y="0"/>
                                </a:lnTo>
                                <a:lnTo>
                                  <a:pt x="1418" y="0"/>
                                </a:lnTo>
                                <a:lnTo>
                                  <a:pt x="1750" y="338"/>
                                </a:lnTo>
                                <a:close/>
                                <a:moveTo>
                                  <a:pt x="1838" y="338"/>
                                </a:moveTo>
                                <a:lnTo>
                                  <a:pt x="1781" y="338"/>
                                </a:lnTo>
                                <a:lnTo>
                                  <a:pt x="1450" y="0"/>
                                </a:lnTo>
                                <a:lnTo>
                                  <a:pt x="1507" y="0"/>
                                </a:lnTo>
                                <a:lnTo>
                                  <a:pt x="1838" y="338"/>
                                </a:lnTo>
                                <a:close/>
                                <a:moveTo>
                                  <a:pt x="1980" y="338"/>
                                </a:moveTo>
                                <a:lnTo>
                                  <a:pt x="1870" y="338"/>
                                </a:lnTo>
                                <a:lnTo>
                                  <a:pt x="1538" y="0"/>
                                </a:lnTo>
                                <a:lnTo>
                                  <a:pt x="1649" y="0"/>
                                </a:lnTo>
                                <a:lnTo>
                                  <a:pt x="198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112"/>
                        <wps:cNvSpPr/>
                        <wps:spPr>
                          <a:xfrm>
                            <a:off x="600" y="517"/>
                            <a:ext cx="228" cy="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5">
                                <a:moveTo>
                                  <a:pt x="228" y="125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直线 113"/>
                        <wps:cNvCnPr/>
                        <wps:spPr>
                          <a:xfrm>
                            <a:off x="810" y="512"/>
                            <a:ext cx="1048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文本框 114"/>
                        <wps:cNvSpPr txBox="1"/>
                        <wps:spPr>
                          <a:xfrm>
                            <a:off x="600" y="179"/>
                            <a:ext cx="10693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3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0" o:spid="_x0000_s1026" o:spt="203" style="position:absolute;left:0pt;margin-left:30.75pt;margin-top:15.15pt;height:23.2pt;width:534.65pt;mso-position-horizontal-relative:page;mso-wrap-distance-bottom:0pt;mso-wrap-distance-top:0pt;z-index:-251648000;mso-width-relative:page;mso-height-relative:page;" coordorigin="600,180" coordsize="10693,464" o:gfxdata="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BsqBjt2AAA&#10;AAkBAAAPAAAAAAAAAAEAIAAAACIAAABkcnMvZG93bnJldi54bWxQSwECFAAUAAAACACHTuJAxLN+&#10;Oh8EAAB6DQAADgAAAAAAAAABACAAAAAnAQAAZHJzL2Uyb0RvYy54bWxQSwUGAAAAAAYABgBZAQAA&#10;uAcAAAAA&#10;">
                <o:lock v:ext="edit" aspectratio="f"/>
                <v:shape id="任意多边形 111" o:spid="_x0000_s1026" o:spt="100" style="position:absolute;left:600;top:179;height:339;width:1980;" fillcolor="#00AF50" filled="t" stroked="f" coordsize="1980,339" o:gfxdata="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jKVevQAA&#10;ANsAAAAPAAAAAAAAAAEAIAAAACIAAABkcnMvZG93bnJldi54bWxQSwECFAAUAAAACACHTuJAMy8F&#10;njsAAAA5AAAAEAAAAAAAAAABACAAAAAMAQAAZHJzL3NoYXBleG1sLnhtbFBLBQYAAAAABgAGAFsB&#10;AAC2AwAAAAA=&#10;" path="m1750,338l0,338,0,0,1418,0,1750,338xm1838,338l1781,338,1450,0,1507,0,1838,338xm1980,338l1870,338,1538,0,1649,0,1980,338xe">
                  <v:fill on="t" focussize="0,0"/>
                  <v:stroke on="f"/>
                  <v:imagedata o:title=""/>
                  <o:lock v:ext="edit" aspectratio="f"/>
                </v:shape>
                <v:shape id="任意多边形 112" o:spid="_x0000_s1026" o:spt="100" style="position:absolute;left:600;top:517;height:125;width:228;" fillcolor="#009242" filled="t" stroked="f" coordsize="228,125" o:gfxdata="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nSKbsAAADb&#10;AAAADwAAAAAAAAABACAAAAAiAAAAZHJzL2Rvd25yZXYueG1sUEsBAhQAFAAAAAgAh07iQDMvBZ47&#10;AAAAOQAAABAAAAAAAAAAAQAgAAAACgEAAGRycy9zaGFwZXhtbC54bWxQSwUGAAAAAAYABgBbAQAA&#10;tAMAAAAA&#10;" path="m228,125l0,0,228,0,228,125xe">
                  <v:fill on="t" focussize="0,0"/>
                  <v:stroke on="f"/>
                  <v:imagedata o:title=""/>
                  <o:lock v:ext="edit" aspectratio="f"/>
                </v:shape>
                <v:line id="直线 113" o:spid="_x0000_s1026" o:spt="20" style="position:absolute;left:810;top:512;height:0;width:10482;" filled="f" stroked="t" coordsize="21600,21600" o:gfxdata="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vGP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114" o:spid="_x0000_s1026" o:spt="202" type="#_x0000_t202" style="position:absolute;left:600;top:179;height:464;width:10693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3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color w:val="FFFFFF"/>
                            <w:sz w:val="24"/>
                          </w:rPr>
                          <w:t>经验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0"/>
        <w:ind w:left="0" w:firstLine="0"/>
        <w:rPr>
          <w:sz w:val="6"/>
        </w:rPr>
      </w:pPr>
    </w:p>
    <w:p>
      <w:pPr>
        <w:pStyle w:val="9"/>
        <w:numPr>
          <w:ilvl w:val="1"/>
          <w:numId w:val="1"/>
        </w:numPr>
        <w:tabs>
          <w:tab w:val="left" w:pos="1258"/>
          <w:tab w:val="left" w:pos="1259"/>
          <w:tab w:val="left" w:pos="4500"/>
          <w:tab w:val="left" w:pos="7901"/>
        </w:tabs>
        <w:spacing w:before="0" w:after="0" w:line="223" w:lineRule="auto"/>
        <w:ind w:left="838" w:right="2104" w:firstLine="0"/>
        <w:jc w:val="left"/>
        <w:rPr>
          <w:sz w:val="20"/>
        </w:rPr>
      </w:pPr>
      <w:r>
        <w:rPr>
          <w:b/>
          <w:color w:val="414141"/>
          <w:sz w:val="20"/>
        </w:rPr>
        <w:t>2016.10 -</w:t>
      </w:r>
      <w:r>
        <w:rPr>
          <w:b/>
          <w:color w:val="414141"/>
          <w:spacing w:val="38"/>
          <w:sz w:val="20"/>
        </w:rPr>
        <w:t xml:space="preserve"> </w:t>
      </w:r>
      <w:r>
        <w:rPr>
          <w:rFonts w:hint="eastAsia"/>
          <w:b/>
          <w:color w:val="414141"/>
          <w:sz w:val="20"/>
          <w:lang w:val="en-US" w:eastAsia="zh-CN"/>
        </w:rPr>
        <w:t>2021.9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>富士康科技集团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>测试工程</w:t>
      </w:r>
      <w:r>
        <w:rPr>
          <w:b/>
          <w:color w:val="414141"/>
          <w:spacing w:val="-16"/>
          <w:sz w:val="20"/>
        </w:rPr>
        <w:t>师</w:t>
      </w:r>
      <w:r>
        <w:rPr>
          <w:b/>
          <w:color w:val="414141"/>
          <w:sz w:val="20"/>
        </w:rPr>
        <w:t>项目环境：</w:t>
      </w:r>
      <w:r>
        <w:rPr>
          <w:color w:val="414141"/>
          <w:sz w:val="20"/>
        </w:rPr>
        <w:t>Linux+python</w:t>
      </w:r>
    </w:p>
    <w:p>
      <w:pPr>
        <w:pStyle w:val="4"/>
      </w:pPr>
      <w:r>
        <w:rPr>
          <w:color w:val="414141"/>
          <w:w w:val="95"/>
        </w:rPr>
        <w:t>项目概述：</w:t>
      </w:r>
    </w:p>
    <w:p>
      <w:pPr>
        <w:pStyle w:val="5"/>
        <w:spacing w:before="6" w:line="223" w:lineRule="auto"/>
        <w:ind w:left="838" w:right="191" w:firstLine="300"/>
        <w:rPr>
          <w:color w:val="414141"/>
          <w:spacing w:val="-6"/>
        </w:rPr>
      </w:pPr>
      <w:r>
        <w:rPr>
          <w:color w:val="414141"/>
          <w:spacing w:val="-4"/>
        </w:rPr>
        <w:t xml:space="preserve">负责思科企业级光模块路由器生产测试。在 </w:t>
      </w:r>
      <w:r>
        <w:rPr>
          <w:color w:val="414141"/>
        </w:rPr>
        <w:t>Linux</w:t>
      </w:r>
      <w:r>
        <w:rPr>
          <w:color w:val="414141"/>
          <w:spacing w:val="-3"/>
        </w:rPr>
        <w:t xml:space="preserve"> 服务器主机上运行思科网页测试平台对路由器产品进行功能测试。同时用代码完成测试硬件配置，整合测试用例，完成工厂及思科测试系统的对接，配合测试平台用代码实</w:t>
      </w:r>
      <w:r>
        <w:rPr>
          <w:color w:val="414141"/>
          <w:spacing w:val="-4"/>
        </w:rPr>
        <w:t xml:space="preserve">现测试和作业员的交互。在思科的代码管理系统下用 </w:t>
      </w:r>
      <w:r>
        <w:rPr>
          <w:color w:val="414141"/>
        </w:rPr>
        <w:t>git</w:t>
      </w:r>
      <w:r>
        <w:rPr>
          <w:color w:val="414141"/>
          <w:spacing w:val="-3"/>
        </w:rPr>
        <w:t xml:space="preserve"> 进行 </w:t>
      </w:r>
      <w:r>
        <w:rPr>
          <w:color w:val="414141"/>
        </w:rPr>
        <w:t>CI/CD</w:t>
      </w:r>
      <w:r>
        <w:rPr>
          <w:color w:val="414141"/>
          <w:spacing w:val="-1"/>
        </w:rPr>
        <w:t xml:space="preserve"> 流的代码管理。与思科团队交流协助完成测</w:t>
      </w:r>
      <w:r>
        <w:rPr>
          <w:color w:val="414141"/>
          <w:spacing w:val="-7"/>
        </w:rPr>
        <w:t>试异常分析，测试用例的验证及完善。测试流程包含常温功能测试，高低温功能测试，模拟发包测试，</w:t>
      </w:r>
      <w:r>
        <w:rPr>
          <w:color w:val="414141"/>
          <w:spacing w:val="-5"/>
        </w:rPr>
        <w:t>ORT</w:t>
      </w:r>
      <w:r>
        <w:rPr>
          <w:color w:val="414141"/>
          <w:spacing w:val="-6"/>
        </w:rPr>
        <w:t xml:space="preserve"> 测试。</w:t>
      </w:r>
    </w:p>
    <w:p>
      <w:pPr>
        <w:pStyle w:val="5"/>
        <w:spacing w:before="6" w:line="223" w:lineRule="auto"/>
        <w:ind w:right="191"/>
        <w:rPr>
          <w:b/>
        </w:rPr>
      </w:pPr>
      <w:r>
        <w:rPr>
          <w:b/>
          <w:color w:val="414141"/>
          <w:spacing w:val="-6"/>
        </w:rPr>
        <w:t>项目职责：</w:t>
      </w:r>
    </w:p>
    <w:p>
      <w:pPr>
        <w:pStyle w:val="9"/>
        <w:numPr>
          <w:ilvl w:val="0"/>
          <w:numId w:val="2"/>
        </w:numPr>
        <w:tabs>
          <w:tab w:val="left" w:pos="1151"/>
        </w:tabs>
        <w:spacing w:before="0" w:after="0" w:line="338" w:lineRule="exact"/>
        <w:ind w:left="1150" w:right="0" w:hanging="313"/>
        <w:jc w:val="left"/>
        <w:rPr>
          <w:sz w:val="20"/>
        </w:rPr>
      </w:pPr>
      <w:r>
        <w:rPr>
          <w:color w:val="414141"/>
          <w:sz w:val="20"/>
        </w:rPr>
        <w:t>参与测试设备的需求规划</w:t>
      </w:r>
      <w:r>
        <w:rPr>
          <w:rFonts w:hint="eastAsia"/>
          <w:color w:val="414141"/>
          <w:sz w:val="20"/>
          <w:lang w:val="en-US" w:eastAsia="zh-CN"/>
        </w:rPr>
        <w:t>及架设</w:t>
      </w:r>
      <w:r>
        <w:rPr>
          <w:color w:val="414141"/>
          <w:sz w:val="20"/>
        </w:rPr>
        <w:t>，</w:t>
      </w:r>
      <w:r>
        <w:rPr>
          <w:rFonts w:hint="eastAsia"/>
          <w:color w:val="414141"/>
          <w:sz w:val="20"/>
          <w:lang w:val="en-US" w:eastAsia="zh-CN"/>
        </w:rPr>
        <w:t>保证产品从试产到量产流程的顺利开展</w:t>
      </w:r>
      <w:r>
        <w:rPr>
          <w:color w:val="414141"/>
          <w:sz w:val="20"/>
        </w:rPr>
        <w:t>。</w:t>
      </w:r>
    </w:p>
    <w:p>
      <w:pPr>
        <w:pStyle w:val="9"/>
        <w:numPr>
          <w:ilvl w:val="0"/>
          <w:numId w:val="2"/>
        </w:numPr>
        <w:tabs>
          <w:tab w:val="left" w:pos="1151"/>
        </w:tabs>
        <w:spacing w:before="0" w:after="0" w:line="342" w:lineRule="exact"/>
        <w:ind w:left="1150" w:right="0" w:hanging="313"/>
        <w:jc w:val="left"/>
        <w:rPr>
          <w:sz w:val="20"/>
        </w:rPr>
      </w:pPr>
      <w:r>
        <w:rPr>
          <w:color w:val="414141"/>
          <w:spacing w:val="-1"/>
          <w:sz w:val="20"/>
        </w:rPr>
        <w:t>独立开发</w:t>
      </w:r>
      <w:r>
        <w:rPr>
          <w:rFonts w:hint="eastAsia"/>
          <w:color w:val="414141"/>
          <w:spacing w:val="-1"/>
          <w:sz w:val="20"/>
          <w:lang w:val="en-US" w:eastAsia="zh-CN"/>
        </w:rPr>
        <w:t>路由器</w:t>
      </w:r>
      <w:r>
        <w:rPr>
          <w:color w:val="414141"/>
          <w:spacing w:val="-1"/>
          <w:sz w:val="20"/>
        </w:rPr>
        <w:t xml:space="preserve"> </w:t>
      </w:r>
      <w:r>
        <w:rPr>
          <w:color w:val="414141"/>
          <w:sz w:val="20"/>
        </w:rPr>
        <w:t>python</w:t>
      </w:r>
      <w:r>
        <w:rPr>
          <w:color w:val="414141"/>
          <w:spacing w:val="-3"/>
          <w:sz w:val="20"/>
        </w:rPr>
        <w:t xml:space="preserve"> </w:t>
      </w:r>
      <w:r>
        <w:rPr>
          <w:rFonts w:hint="eastAsia"/>
          <w:color w:val="414141"/>
          <w:spacing w:val="-1"/>
          <w:sz w:val="20"/>
          <w:lang w:val="en-US" w:eastAsia="zh-CN"/>
        </w:rPr>
        <w:t>自动化测试</w:t>
      </w:r>
      <w:r>
        <w:rPr>
          <w:color w:val="414141"/>
          <w:spacing w:val="-3"/>
          <w:sz w:val="20"/>
        </w:rPr>
        <w:t>脚本。</w:t>
      </w:r>
    </w:p>
    <w:p>
      <w:pPr>
        <w:pStyle w:val="9"/>
        <w:numPr>
          <w:ilvl w:val="0"/>
          <w:numId w:val="2"/>
        </w:numPr>
        <w:tabs>
          <w:tab w:val="left" w:pos="1151"/>
        </w:tabs>
        <w:spacing w:before="0" w:after="0" w:line="342" w:lineRule="exact"/>
        <w:ind w:left="1150" w:right="0" w:hanging="313"/>
        <w:jc w:val="left"/>
        <w:rPr>
          <w:sz w:val="20"/>
        </w:rPr>
      </w:pPr>
      <w:r>
        <w:rPr>
          <w:rFonts w:hint="eastAsia"/>
          <w:color w:val="414141"/>
          <w:spacing w:val="-3"/>
          <w:sz w:val="20"/>
          <w:lang w:val="en-US" w:eastAsia="zh-CN"/>
        </w:rPr>
        <w:t>处理测试异常，初步分析异常类型，优化脚本，提升生产效率。</w:t>
      </w:r>
    </w:p>
    <w:p>
      <w:pPr>
        <w:pStyle w:val="9"/>
        <w:numPr>
          <w:ilvl w:val="0"/>
          <w:numId w:val="2"/>
        </w:numPr>
        <w:tabs>
          <w:tab w:val="left" w:pos="1151"/>
        </w:tabs>
        <w:spacing w:before="0" w:after="0" w:line="343" w:lineRule="exact"/>
        <w:ind w:left="1150" w:right="0" w:hanging="313"/>
        <w:jc w:val="left"/>
        <w:rPr>
          <w:color w:val="414141"/>
          <w:spacing w:val="-3"/>
          <w:sz w:val="20"/>
        </w:rPr>
      </w:pPr>
      <w:r>
        <w:rPr>
          <w:color w:val="414141"/>
          <w:spacing w:val="-1"/>
          <w:sz w:val="20"/>
        </w:rPr>
        <w:t>完成测试数据的搜集分析，</w:t>
      </w:r>
      <w:r>
        <w:rPr>
          <w:rFonts w:hint="eastAsia"/>
          <w:color w:val="414141"/>
          <w:spacing w:val="-1"/>
          <w:sz w:val="20"/>
          <w:lang w:val="en-US" w:eastAsia="zh-CN"/>
        </w:rPr>
        <w:t>对BUG跟踪定位验证，与思科印度团队讨论缺陷根因及解决方案，直到BUG关闭</w:t>
      </w:r>
      <w:r>
        <w:rPr>
          <w:color w:val="414141"/>
          <w:spacing w:val="-3"/>
          <w:sz w:val="20"/>
        </w:rPr>
        <w:t>。</w:t>
      </w:r>
    </w:p>
    <w:p>
      <w:pPr>
        <w:pStyle w:val="9"/>
        <w:widowControl w:val="0"/>
        <w:numPr>
          <w:ilvl w:val="0"/>
          <w:numId w:val="0"/>
        </w:numPr>
        <w:tabs>
          <w:tab w:val="left" w:pos="1151"/>
        </w:tabs>
        <w:autoSpaceDE w:val="0"/>
        <w:autoSpaceDN w:val="0"/>
        <w:spacing w:before="0" w:after="0" w:line="343" w:lineRule="exact"/>
        <w:ind w:right="0" w:rightChars="0"/>
        <w:jc w:val="left"/>
        <w:rPr>
          <w:color w:val="414141"/>
          <w:spacing w:val="-3"/>
          <w:sz w:val="20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151"/>
        </w:tabs>
        <w:autoSpaceDE w:val="0"/>
        <w:autoSpaceDN w:val="0"/>
        <w:spacing w:before="0" w:after="0" w:line="343" w:lineRule="exact"/>
        <w:ind w:right="0" w:rightChars="0"/>
        <w:jc w:val="left"/>
        <w:rPr>
          <w:color w:val="414141"/>
          <w:spacing w:val="-3"/>
          <w:sz w:val="20"/>
        </w:rPr>
      </w:pPr>
    </w:p>
    <w:p>
      <w:pPr>
        <w:pStyle w:val="9"/>
        <w:numPr>
          <w:ilvl w:val="1"/>
          <w:numId w:val="1"/>
        </w:numPr>
        <w:tabs>
          <w:tab w:val="left" w:pos="1258"/>
          <w:tab w:val="left" w:pos="1259"/>
          <w:tab w:val="left" w:pos="4858"/>
          <w:tab w:val="left" w:pos="8628"/>
        </w:tabs>
        <w:spacing w:before="1" w:after="0" w:line="223" w:lineRule="auto"/>
        <w:ind w:left="838" w:right="976" w:firstLine="0"/>
        <w:jc w:val="left"/>
        <w:rPr>
          <w:sz w:val="20"/>
        </w:rPr>
      </w:pPr>
      <w:r>
        <w:rPr>
          <w:b/>
          <w:color w:val="414141"/>
          <w:sz w:val="20"/>
        </w:rPr>
        <w:t>2018.10</w:t>
      </w:r>
      <w:r>
        <w:rPr>
          <w:b/>
          <w:color w:val="414141"/>
          <w:spacing w:val="-3"/>
          <w:sz w:val="20"/>
        </w:rPr>
        <w:t xml:space="preserve"> </w:t>
      </w:r>
      <w:r>
        <w:rPr>
          <w:b/>
          <w:color w:val="414141"/>
          <w:sz w:val="20"/>
        </w:rPr>
        <w:t>- 2018.12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>python</w:t>
      </w:r>
      <w:r>
        <w:rPr>
          <w:b/>
          <w:color w:val="414141"/>
          <w:spacing w:val="-11"/>
          <w:sz w:val="20"/>
        </w:rPr>
        <w:t xml:space="preserve"> </w:t>
      </w:r>
      <w:r>
        <w:rPr>
          <w:b/>
          <w:color w:val="414141"/>
          <w:sz w:val="20"/>
        </w:rPr>
        <w:t>爬虫网页开发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>全栈开发工程</w:t>
      </w:r>
      <w:r>
        <w:rPr>
          <w:b/>
          <w:color w:val="414141"/>
          <w:spacing w:val="-15"/>
          <w:sz w:val="20"/>
        </w:rPr>
        <w:t>师</w:t>
      </w:r>
      <w:r>
        <w:rPr>
          <w:b/>
          <w:color w:val="414141"/>
          <w:sz w:val="20"/>
        </w:rPr>
        <w:t>项目环境：</w:t>
      </w:r>
      <w:r>
        <w:rPr>
          <w:color w:val="414141"/>
          <w:sz w:val="20"/>
        </w:rPr>
        <w:t>Windows+python+Django+BeautifulSoup+Mongodb+S</w:t>
      </w:r>
      <w:r>
        <w:rPr>
          <w:rFonts w:hint="eastAsia"/>
          <w:color w:val="414141"/>
          <w:sz w:val="20"/>
          <w:lang w:val="en-US" w:eastAsia="zh-CN"/>
        </w:rPr>
        <w:t>elenium</w:t>
      </w:r>
    </w:p>
    <w:p>
      <w:pPr>
        <w:pStyle w:val="4"/>
      </w:pPr>
      <w:r>
        <w:rPr>
          <w:color w:val="414141"/>
        </w:rPr>
        <w:t>项目概述：</w:t>
      </w:r>
    </w:p>
    <w:p>
      <w:pPr>
        <w:pStyle w:val="5"/>
        <w:spacing w:before="5" w:line="223" w:lineRule="auto"/>
        <w:ind w:left="838" w:right="184" w:firstLine="300"/>
      </w:pPr>
      <w:r>
        <w:rPr>
          <w:color w:val="414141"/>
          <w:spacing w:val="-2"/>
        </w:rPr>
        <w:t xml:space="preserve">业余时间喜欢看视频自学 </w:t>
      </w:r>
      <w:r>
        <w:rPr>
          <w:color w:val="414141"/>
        </w:rPr>
        <w:t>python</w:t>
      </w:r>
      <w:r>
        <w:rPr>
          <w:color w:val="414141"/>
          <w:spacing w:val="-13"/>
        </w:rPr>
        <w:t xml:space="preserve"> 全栈开发知识。运用所学知识完成了 </w:t>
      </w:r>
      <w:r>
        <w:rPr>
          <w:color w:val="414141"/>
        </w:rPr>
        <w:t>Django</w:t>
      </w:r>
      <w:r>
        <w:rPr>
          <w:color w:val="414141"/>
          <w:spacing w:val="-3"/>
        </w:rPr>
        <w:t xml:space="preserve"> 平台下的爬虫网页前后端开发。</w:t>
      </w:r>
      <w:r>
        <w:rPr>
          <w:color w:val="414141"/>
          <w:spacing w:val="-4"/>
        </w:rPr>
        <w:t xml:space="preserve">具体为从三大门户网站爬取曼城球队新闻标题链接，将结果存入 </w:t>
      </w:r>
      <w:r>
        <w:rPr>
          <w:color w:val="414141"/>
        </w:rPr>
        <w:t>Mongodb</w:t>
      </w:r>
      <w:r>
        <w:rPr>
          <w:color w:val="414141"/>
          <w:spacing w:val="-3"/>
        </w:rPr>
        <w:t xml:space="preserve"> 数据库中，对数据库中的数据进行排</w:t>
      </w:r>
      <w:r>
        <w:rPr>
          <w:color w:val="414141"/>
          <w:spacing w:val="-5"/>
        </w:rPr>
        <w:t xml:space="preserve">序并取 </w:t>
      </w:r>
      <w:r>
        <w:rPr>
          <w:color w:val="414141"/>
        </w:rPr>
        <w:t>60</w:t>
      </w:r>
      <w:r>
        <w:rPr>
          <w:color w:val="414141"/>
          <w:spacing w:val="-3"/>
        </w:rPr>
        <w:t xml:space="preserve"> 条最新内容展示到前端页面上，在前端页面点击新闻标题链接可跳转到对应门户网站浏览新闻。</w:t>
      </w:r>
    </w:p>
    <w:p>
      <w:pPr>
        <w:pStyle w:val="4"/>
        <w:spacing w:line="337" w:lineRule="exact"/>
      </w:pPr>
      <w:r>
        <w:rPr>
          <w:color w:val="414141"/>
        </w:rPr>
        <w:t>项目职责：</w:t>
      </w:r>
    </w:p>
    <w:p>
      <w:pPr>
        <w:pStyle w:val="9"/>
        <w:numPr>
          <w:ilvl w:val="0"/>
          <w:numId w:val="3"/>
        </w:numPr>
        <w:tabs>
          <w:tab w:val="left" w:pos="1103"/>
        </w:tabs>
        <w:spacing w:before="0" w:after="0" w:line="344" w:lineRule="exact"/>
        <w:ind w:left="1102" w:right="0" w:hanging="265"/>
        <w:jc w:val="left"/>
        <w:rPr>
          <w:sz w:val="20"/>
        </w:rPr>
      </w:pPr>
      <w:r>
        <w:rPr>
          <w:color w:val="414141"/>
          <w:spacing w:val="-1"/>
          <w:sz w:val="20"/>
        </w:rPr>
        <w:t xml:space="preserve">完成爬虫脚本的开发，对 </w:t>
      </w:r>
      <w:r>
        <w:rPr>
          <w:color w:val="414141"/>
          <w:sz w:val="20"/>
        </w:rPr>
        <w:t>Xpath</w:t>
      </w:r>
      <w:r>
        <w:rPr>
          <w:color w:val="414141"/>
          <w:spacing w:val="-4"/>
          <w:sz w:val="20"/>
        </w:rPr>
        <w:t xml:space="preserve"> 定位，网页 </w:t>
      </w:r>
      <w:r>
        <w:rPr>
          <w:color w:val="414141"/>
          <w:sz w:val="20"/>
        </w:rPr>
        <w:t>Ajax</w:t>
      </w:r>
      <w:r>
        <w:rPr>
          <w:color w:val="414141"/>
          <w:spacing w:val="-3"/>
          <w:sz w:val="20"/>
        </w:rPr>
        <w:t xml:space="preserve"> 数据爬取有深刻了解。</w:t>
      </w:r>
    </w:p>
    <w:p>
      <w:pPr>
        <w:pStyle w:val="9"/>
        <w:numPr>
          <w:ilvl w:val="0"/>
          <w:numId w:val="3"/>
        </w:numPr>
        <w:tabs>
          <w:tab w:val="left" w:pos="1103"/>
        </w:tabs>
        <w:spacing w:before="0" w:after="0" w:line="343" w:lineRule="exact"/>
        <w:ind w:left="1102" w:right="0" w:hanging="265"/>
        <w:jc w:val="left"/>
        <w:rPr>
          <w:sz w:val="20"/>
        </w:rPr>
      </w:pPr>
      <w:r>
        <w:rPr>
          <w:color w:val="414141"/>
          <w:spacing w:val="-3"/>
          <w:sz w:val="20"/>
        </w:rPr>
        <w:t xml:space="preserve">完成 </w:t>
      </w:r>
      <w:r>
        <w:rPr>
          <w:color w:val="414141"/>
          <w:sz w:val="20"/>
        </w:rPr>
        <w:t>Django</w:t>
      </w:r>
      <w:r>
        <w:rPr>
          <w:color w:val="414141"/>
          <w:spacing w:val="-4"/>
          <w:sz w:val="20"/>
        </w:rPr>
        <w:t xml:space="preserve"> 框架下的 </w:t>
      </w:r>
      <w:r>
        <w:rPr>
          <w:color w:val="414141"/>
          <w:sz w:val="20"/>
        </w:rPr>
        <w:t>python</w:t>
      </w:r>
      <w:r>
        <w:rPr>
          <w:color w:val="414141"/>
          <w:spacing w:val="-3"/>
          <w:sz w:val="20"/>
        </w:rPr>
        <w:t xml:space="preserve"> 前后端开发。</w:t>
      </w:r>
    </w:p>
    <w:p>
      <w:pPr>
        <w:pStyle w:val="9"/>
        <w:numPr>
          <w:ilvl w:val="0"/>
          <w:numId w:val="3"/>
        </w:numPr>
        <w:tabs>
          <w:tab w:val="left" w:pos="1103"/>
        </w:tabs>
        <w:spacing w:before="0" w:after="0" w:line="343" w:lineRule="exact"/>
        <w:ind w:left="1102" w:right="0" w:hanging="265"/>
        <w:jc w:val="left"/>
        <w:rPr>
          <w:sz w:val="20"/>
        </w:rPr>
      </w:pPr>
      <w:r>
        <w:rPr>
          <w:color w:val="414141"/>
          <w:spacing w:val="-6"/>
          <w:sz w:val="20"/>
        </w:rPr>
        <w:t>设计开发后台数据库，运用了数据库的增删改查，排序，去重知识，对服务器高并发请求有一定的认识和了解。</w:t>
      </w:r>
    </w:p>
    <w:p>
      <w:pPr>
        <w:pStyle w:val="9"/>
        <w:numPr>
          <w:ilvl w:val="0"/>
          <w:numId w:val="3"/>
        </w:numPr>
        <w:tabs>
          <w:tab w:val="left" w:pos="1103"/>
        </w:tabs>
        <w:spacing w:before="0" w:after="0" w:line="356" w:lineRule="exact"/>
        <w:ind w:left="1102" w:right="0" w:hanging="265"/>
        <w:jc w:val="left"/>
        <w:rPr>
          <w:sz w:val="20"/>
        </w:rPr>
      </w:pPr>
      <w:r>
        <w:rPr>
          <w:color w:val="414141"/>
          <w:spacing w:val="-5"/>
          <w:sz w:val="20"/>
        </w:rPr>
        <w:t xml:space="preserve">对 </w:t>
      </w:r>
      <w:r>
        <w:rPr>
          <w:color w:val="414141"/>
          <w:sz w:val="20"/>
        </w:rPr>
        <w:t>python</w:t>
      </w:r>
      <w:r>
        <w:rPr>
          <w:color w:val="414141"/>
          <w:spacing w:val="-3"/>
          <w:sz w:val="20"/>
        </w:rPr>
        <w:t xml:space="preserve"> 全栈开发的知识点有了全面的认识，方便日后使用时查看资料。</w:t>
      </w: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56" w:lineRule="exact"/>
        <w:ind w:left="837" w:leftChars="0" w:right="0" w:rightChars="0"/>
        <w:jc w:val="left"/>
        <w:rPr>
          <w:sz w:val="20"/>
        </w:rPr>
      </w:pP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56" w:lineRule="exact"/>
        <w:ind w:left="837" w:leftChars="0" w:right="0" w:rightChars="0"/>
        <w:jc w:val="left"/>
        <w:rPr>
          <w:sz w:val="20"/>
        </w:rPr>
      </w:pP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56" w:lineRule="exact"/>
        <w:ind w:left="837" w:leftChars="0" w:right="0" w:rightChars="0"/>
        <w:jc w:val="left"/>
        <w:rPr>
          <w:sz w:val="20"/>
        </w:rPr>
      </w:pP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56" w:lineRule="exact"/>
        <w:ind w:left="837" w:leftChars="0" w:right="0" w:rightChars="0"/>
        <w:jc w:val="left"/>
        <w:rPr>
          <w:sz w:val="20"/>
        </w:rPr>
      </w:pP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56" w:lineRule="exact"/>
        <w:ind w:left="837" w:leftChars="0" w:right="0" w:rightChars="0"/>
        <w:jc w:val="left"/>
        <w:rPr>
          <w:sz w:val="20"/>
        </w:rPr>
      </w:pPr>
    </w:p>
    <w:p>
      <w:pPr>
        <w:pStyle w:val="9"/>
        <w:numPr>
          <w:ilvl w:val="1"/>
          <w:numId w:val="1"/>
        </w:numPr>
        <w:tabs>
          <w:tab w:val="left" w:pos="1258"/>
          <w:tab w:val="left" w:pos="1259"/>
          <w:tab w:val="left" w:pos="4858"/>
          <w:tab w:val="left" w:pos="8628"/>
        </w:tabs>
        <w:spacing w:before="1" w:after="0" w:line="223" w:lineRule="auto"/>
        <w:ind w:left="838" w:right="976" w:firstLine="0"/>
        <w:jc w:val="left"/>
        <w:rPr>
          <w:sz w:val="20"/>
        </w:rPr>
      </w:pPr>
      <w:r>
        <w:rPr>
          <w:b/>
          <w:color w:val="414141"/>
          <w:sz w:val="20"/>
        </w:rPr>
        <w:t>20</w:t>
      </w:r>
      <w:r>
        <w:rPr>
          <w:rFonts w:hint="eastAsia"/>
          <w:b/>
          <w:color w:val="414141"/>
          <w:sz w:val="20"/>
          <w:lang w:val="en-US" w:eastAsia="zh-CN"/>
        </w:rPr>
        <w:t>21</w:t>
      </w:r>
      <w:r>
        <w:rPr>
          <w:b/>
          <w:color w:val="414141"/>
          <w:sz w:val="20"/>
        </w:rPr>
        <w:t>.</w:t>
      </w:r>
      <w:r>
        <w:rPr>
          <w:rFonts w:hint="eastAsia"/>
          <w:b/>
          <w:color w:val="414141"/>
          <w:sz w:val="20"/>
          <w:lang w:val="en-US" w:eastAsia="zh-CN"/>
        </w:rPr>
        <w:t>9</w:t>
      </w:r>
      <w:r>
        <w:rPr>
          <w:b/>
          <w:color w:val="414141"/>
          <w:spacing w:val="-3"/>
          <w:sz w:val="20"/>
        </w:rPr>
        <w:t xml:space="preserve"> </w:t>
      </w:r>
      <w:r>
        <w:rPr>
          <w:b/>
          <w:color w:val="414141"/>
          <w:sz w:val="20"/>
        </w:rPr>
        <w:t xml:space="preserve">- </w:t>
      </w:r>
      <w:r>
        <w:rPr>
          <w:rFonts w:hint="eastAsia"/>
          <w:b/>
          <w:color w:val="414141"/>
          <w:sz w:val="20"/>
          <w:lang w:val="en-US" w:eastAsia="zh-CN"/>
        </w:rPr>
        <w:t>2022.10</w:t>
      </w:r>
      <w:r>
        <w:rPr>
          <w:b/>
          <w:color w:val="414141"/>
          <w:sz w:val="20"/>
        </w:rPr>
        <w:tab/>
      </w:r>
      <w:r>
        <w:rPr>
          <w:rFonts w:hint="eastAsia"/>
          <w:b/>
          <w:color w:val="414141"/>
          <w:sz w:val="20"/>
          <w:lang w:val="en-US" w:eastAsia="zh-CN"/>
        </w:rPr>
        <w:t>软通动力科技有限公司</w:t>
      </w:r>
      <w:r>
        <w:rPr>
          <w:b/>
          <w:color w:val="414141"/>
          <w:sz w:val="20"/>
        </w:rPr>
        <w:tab/>
      </w:r>
      <w:r>
        <w:rPr>
          <w:rFonts w:hint="eastAsia"/>
          <w:b/>
          <w:color w:val="414141"/>
          <w:sz w:val="20"/>
          <w:lang w:val="en-US" w:eastAsia="zh-CN"/>
        </w:rPr>
        <w:t>安全测试</w:t>
      </w:r>
      <w:r>
        <w:rPr>
          <w:b/>
          <w:color w:val="414141"/>
          <w:sz w:val="20"/>
        </w:rPr>
        <w:t>工程</w:t>
      </w:r>
      <w:r>
        <w:rPr>
          <w:b/>
          <w:color w:val="414141"/>
          <w:spacing w:val="-15"/>
          <w:sz w:val="20"/>
        </w:rPr>
        <w:t>师</w: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519430</wp:posOffset>
                </wp:positionH>
                <wp:positionV relativeFrom="paragraph">
                  <wp:posOffset>-189230</wp:posOffset>
                </wp:positionV>
                <wp:extent cx="10795" cy="13016230"/>
                <wp:effectExtent l="4445" t="0" r="22860" b="13970"/>
                <wp:wrapNone/>
                <wp:docPr id="23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30162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AF5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40.9pt;margin-top:-14.9pt;height:1024.9pt;width:0.85pt;mso-position-horizontal-relative:page;z-index:-251645952;mso-width-relative:page;mso-height-relative:page;" filled="f" stroked="t" coordsize="21600,21600" o:gfxdata="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6Vne1wAAAAoBAAAPAAAAAAAAAAEAIAAAACIAAABkcnMvZG93bnJldi54bWxQSwECFAAUAAAA&#10;CACHTuJA2FCL1+8BAADiAwAADgAAAAAAAAABACAAAAAmAQAAZHJzL2Uyb0RvYy54bWxQSwUGAAAA&#10;AAYABgBZAQAAhwUAAAAA&#10;">
                <v:fill on="f" focussize="0,0"/>
                <v:stroke color="#00AF5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414141"/>
          <w:sz w:val="20"/>
        </w:rPr>
        <w:t>项目环境：</w:t>
      </w:r>
      <w:r>
        <w:rPr>
          <w:rFonts w:hint="eastAsia"/>
          <w:b/>
          <w:color w:val="414141"/>
          <w:sz w:val="20"/>
          <w:lang w:val="en-US" w:eastAsia="zh-CN"/>
        </w:rPr>
        <w:t>Linux+Docker+Java+Python</w:t>
      </w:r>
    </w:p>
    <w:p>
      <w:pPr>
        <w:pStyle w:val="4"/>
      </w:pPr>
      <w:r>
        <w:rPr>
          <w:color w:val="414141"/>
        </w:rPr>
        <w:t>项目概述：</w:t>
      </w:r>
    </w:p>
    <w:p>
      <w:pPr>
        <w:pStyle w:val="5"/>
        <w:spacing w:before="5" w:line="223" w:lineRule="auto"/>
        <w:ind w:left="838" w:right="184" w:firstLine="300"/>
      </w:pPr>
      <w:r>
        <w:rPr>
          <w:rFonts w:hint="eastAsia"/>
          <w:color w:val="414141"/>
          <w:spacing w:val="-2"/>
          <w:lang w:val="en-US" w:eastAsia="zh-CN"/>
        </w:rPr>
        <w:t>支撑华为大数据服务各个项目版本发版流程中的安全测试。负责其中数据治理项目的版本安全测试工作，独立完成以Java语言为主的云侧项目安全测试工作。</w:t>
      </w:r>
    </w:p>
    <w:p>
      <w:pPr>
        <w:pStyle w:val="4"/>
        <w:spacing w:line="337" w:lineRule="exact"/>
      </w:pPr>
      <w:r>
        <w:rPr>
          <w:color w:val="414141"/>
        </w:rPr>
        <w:t>项目职责：</w:t>
      </w:r>
    </w:p>
    <w:p>
      <w:pPr>
        <w:pStyle w:val="9"/>
        <w:numPr>
          <w:ilvl w:val="0"/>
          <w:numId w:val="4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完成版本发布流程中安全扫描工具的例行扫描，推动开发完成安全流程闭环。</w:t>
      </w:r>
    </w:p>
    <w:p>
      <w:pPr>
        <w:pStyle w:val="9"/>
        <w:numPr>
          <w:ilvl w:val="0"/>
          <w:numId w:val="4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参与需求澄清，识别版本新增需求安全威胁点，挑选用例制定安全测试策略。</w:t>
      </w:r>
      <w:bookmarkStart w:id="0" w:name="_GoBack"/>
      <w:bookmarkEnd w:id="0"/>
    </w:p>
    <w:p>
      <w:pPr>
        <w:pStyle w:val="9"/>
        <w:numPr>
          <w:ilvl w:val="0"/>
          <w:numId w:val="4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运用黑白盒测试手段及工具执行安全测试工作。</w:t>
      </w:r>
    </w:p>
    <w:p>
      <w:pPr>
        <w:pStyle w:val="9"/>
        <w:numPr>
          <w:ilvl w:val="0"/>
          <w:numId w:val="4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输出安全测试报告，完成版本安全测试工作。</w:t>
      </w:r>
    </w:p>
    <w:p>
      <w:pPr>
        <w:pStyle w:val="9"/>
        <w:numPr>
          <w:ilvl w:val="0"/>
          <w:numId w:val="4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参与版本安全测试评审，持续提升自身工作能力。</w:t>
      </w: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43" w:lineRule="exact"/>
        <w:ind w:left="814" w:leftChars="0" w:right="0" w:right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</w:p>
    <w:p>
      <w:pPr>
        <w:pStyle w:val="9"/>
        <w:numPr>
          <w:ilvl w:val="0"/>
          <w:numId w:val="5"/>
        </w:numPr>
        <w:tabs>
          <w:tab w:val="left" w:pos="1103"/>
          <w:tab w:val="clear" w:pos="840"/>
        </w:tabs>
        <w:spacing w:before="0" w:after="0" w:line="343" w:lineRule="exact"/>
        <w:ind w:left="1260" w:leftChars="0" w:right="0" w:rightChars="0" w:hanging="420" w:firstLineChars="0"/>
        <w:jc w:val="left"/>
        <w:rPr>
          <w:b/>
          <w:color w:val="414141"/>
          <w:spacing w:val="-15"/>
          <w:sz w:val="20"/>
        </w:rPr>
      </w:pPr>
      <w:r>
        <w:rPr>
          <w:b/>
          <w:color w:val="414141"/>
          <w:sz w:val="20"/>
        </w:rPr>
        <w:t>20</w:t>
      </w:r>
      <w:r>
        <w:rPr>
          <w:rFonts w:hint="eastAsia"/>
          <w:b/>
          <w:color w:val="414141"/>
          <w:sz w:val="20"/>
          <w:lang w:val="en-US" w:eastAsia="zh-CN"/>
        </w:rPr>
        <w:t>22</w:t>
      </w:r>
      <w:r>
        <w:rPr>
          <w:b/>
          <w:color w:val="414141"/>
          <w:sz w:val="20"/>
        </w:rPr>
        <w:t>.</w:t>
      </w:r>
      <w:r>
        <w:rPr>
          <w:rFonts w:hint="eastAsia"/>
          <w:b/>
          <w:color w:val="414141"/>
          <w:sz w:val="20"/>
          <w:lang w:val="en-US" w:eastAsia="zh-CN"/>
        </w:rPr>
        <w:t>7</w:t>
      </w:r>
      <w:r>
        <w:rPr>
          <w:b/>
          <w:color w:val="414141"/>
          <w:spacing w:val="-3"/>
          <w:sz w:val="20"/>
        </w:rPr>
        <w:t xml:space="preserve"> </w:t>
      </w:r>
      <w:r>
        <w:rPr>
          <w:b/>
          <w:color w:val="414141"/>
          <w:sz w:val="20"/>
        </w:rPr>
        <w:t xml:space="preserve">- </w:t>
      </w:r>
      <w:r>
        <w:rPr>
          <w:rFonts w:hint="eastAsia"/>
          <w:b/>
          <w:color w:val="414141"/>
          <w:sz w:val="20"/>
          <w:lang w:val="en-US" w:eastAsia="zh-CN"/>
        </w:rPr>
        <w:t xml:space="preserve">2022.10 </w:t>
      </w:r>
      <w:r>
        <w:rPr>
          <w:b/>
          <w:color w:val="414141"/>
          <w:sz w:val="20"/>
        </w:rPr>
        <w:tab/>
      </w:r>
      <w:r>
        <w:rPr>
          <w:rFonts w:hint="eastAsia"/>
          <w:b/>
          <w:color w:val="414141"/>
          <w:sz w:val="20"/>
          <w:lang w:val="en-US" w:eastAsia="zh-CN"/>
        </w:rPr>
        <w:t xml:space="preserve">                                 安全测试自动化脚本开发</w:t>
      </w:r>
      <w:r>
        <w:rPr>
          <w:b/>
          <w:color w:val="414141"/>
          <w:sz w:val="20"/>
        </w:rPr>
        <w:tab/>
      </w:r>
      <w:r>
        <w:rPr>
          <w:rFonts w:hint="eastAsia"/>
          <w:b/>
          <w:color w:val="414141"/>
          <w:sz w:val="20"/>
          <w:lang w:val="en-US" w:eastAsia="zh-CN"/>
        </w:rPr>
        <w:t xml:space="preserve">                        安全测试</w:t>
      </w:r>
      <w:r>
        <w:rPr>
          <w:b/>
          <w:color w:val="414141"/>
          <w:sz w:val="20"/>
        </w:rPr>
        <w:t>工程</w:t>
      </w:r>
      <w:r>
        <w:rPr>
          <w:b/>
          <w:color w:val="414141"/>
          <w:spacing w:val="-15"/>
          <w:sz w:val="20"/>
        </w:rPr>
        <w:t>师</w:t>
      </w:r>
    </w:p>
    <w:p>
      <w:pPr>
        <w:pStyle w:val="9"/>
        <w:numPr>
          <w:ilvl w:val="0"/>
          <w:numId w:val="0"/>
        </w:numPr>
        <w:tabs>
          <w:tab w:val="left" w:pos="1258"/>
          <w:tab w:val="left" w:pos="1259"/>
          <w:tab w:val="left" w:pos="4858"/>
          <w:tab w:val="left" w:pos="8628"/>
        </w:tabs>
        <w:spacing w:before="1" w:after="0" w:line="223" w:lineRule="auto"/>
        <w:ind w:left="838" w:leftChars="0" w:right="976" w:rightChars="0"/>
        <w:jc w:val="left"/>
        <w:rPr>
          <w:sz w:val="20"/>
        </w:rPr>
      </w:pPr>
      <w:r>
        <w:rPr>
          <w:b/>
          <w:color w:val="414141"/>
          <w:sz w:val="20"/>
        </w:rPr>
        <w:t>项目环境：</w:t>
      </w:r>
      <w:r>
        <w:rPr>
          <w:rFonts w:hint="eastAsia"/>
          <w:b/>
          <w:color w:val="414141"/>
          <w:sz w:val="20"/>
          <w:lang w:val="en-US" w:eastAsia="zh-CN"/>
        </w:rPr>
        <w:t>Python</w:t>
      </w:r>
    </w:p>
    <w:p>
      <w:pPr>
        <w:pStyle w:val="4"/>
      </w:pPr>
      <w:r>
        <w:rPr>
          <w:color w:val="414141"/>
        </w:rPr>
        <w:t>项目概述：</w:t>
      </w:r>
    </w:p>
    <w:p>
      <w:pPr>
        <w:pStyle w:val="5"/>
        <w:spacing w:before="5" w:line="223" w:lineRule="auto"/>
        <w:ind w:left="838" w:right="184" w:firstLine="300"/>
        <w:rPr>
          <w:rFonts w:hint="default"/>
          <w:lang w:val="en-US"/>
        </w:rPr>
      </w:pPr>
      <w:r>
        <w:rPr>
          <w:rFonts w:hint="eastAsia"/>
          <w:color w:val="414141"/>
          <w:spacing w:val="-2"/>
          <w:lang w:val="en-US" w:eastAsia="zh-CN"/>
        </w:rPr>
        <w:t>手工执行安全测试用例需要花费大量时间，每次版本转测时间紧迫，只有完成增量测试的时间，每个人对用例理解有差异，执行过程无记录不可信。需要开发自动化用例脚本配合完成版本安全测试，提升效率、保证质量的同时实现测试过程可信要求。</w:t>
      </w:r>
    </w:p>
    <w:p>
      <w:pPr>
        <w:pStyle w:val="4"/>
        <w:spacing w:line="337" w:lineRule="exact"/>
        <w:rPr>
          <w:color w:val="414141"/>
        </w:rPr>
      </w:pPr>
      <w:r>
        <w:rPr>
          <w:color w:val="414141"/>
        </w:rPr>
        <w:t>项目职责：</w:t>
      </w:r>
    </w:p>
    <w:p>
      <w:pPr>
        <w:ind w:firstLine="939" w:firstLineChars="427"/>
        <w:rPr>
          <w:rFonts w:hint="default" w:eastAsia="微软雅黑"/>
          <w:lang w:val="en-US" w:eastAsia="zh-CN"/>
        </w:rPr>
      </w:pPr>
      <w:r>
        <w:rPr>
          <w:rFonts w:hint="eastAsia"/>
          <w:color w:val="414141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color w:val="414141"/>
          <w:spacing w:val="-2"/>
          <w:sz w:val="20"/>
          <w:szCs w:val="20"/>
          <w:lang w:val="en-US" w:eastAsia="zh-CN" w:bidi="en-US"/>
        </w:rPr>
        <w:t>白盒代码安全扫描工具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依照指导用例独立完成代码安全扫描工具的编写。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实现遍历代码，用正则表达式找出不符合安全规范的代码信息并打印出来，给出指导规范。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实现组合排查，以及指定后缀格式文件查找功能。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查找结果存入日志，同时前台用红、绿、黄标识打印执行结果及详情。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加入白名单及人工确认功能，确认过的结果下次扫描不再显示。</w:t>
      </w:r>
    </w:p>
    <w:p>
      <w:pPr>
        <w:pStyle w:val="9"/>
        <w:numPr>
          <w:ilvl w:val="0"/>
          <w:numId w:val="6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脚本打包成exe包，使得其它人不需要安装python环境，执行脚本，输入代码路径就能得到结果。</w:t>
      </w:r>
    </w:p>
    <w:p>
      <w:pPr>
        <w:pStyle w:val="9"/>
        <w:numPr>
          <w:ilvl w:val="0"/>
          <w:numId w:val="7"/>
        </w:numPr>
        <w:tabs>
          <w:tab w:val="left" w:pos="1103"/>
        </w:tabs>
        <w:spacing w:before="0" w:after="0" w:line="343" w:lineRule="exact"/>
        <w:ind w:left="914" w:leftChars="0" w:right="0" w:rightChars="0" w:firstLine="0" w:firstLineChars="0"/>
        <w:jc w:val="left"/>
        <w:rPr>
          <w:rFonts w:hint="eastAsia" w:cs="微软雅黑"/>
          <w:b/>
          <w:bCs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b/>
          <w:bCs/>
          <w:color w:val="414141"/>
          <w:spacing w:val="-2"/>
          <w:sz w:val="20"/>
          <w:szCs w:val="20"/>
          <w:lang w:val="en-US" w:eastAsia="zh-CN" w:bidi="en-US"/>
        </w:rPr>
        <w:t>黑盒接口安全测试脚本</w:t>
      </w:r>
    </w:p>
    <w:p>
      <w:pPr>
        <w:pStyle w:val="9"/>
        <w:numPr>
          <w:ilvl w:val="0"/>
          <w:numId w:val="8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用Selenium实现自动登录并获取多个测试账号cookie。</w:t>
      </w:r>
    </w:p>
    <w:p>
      <w:pPr>
        <w:pStyle w:val="9"/>
        <w:numPr>
          <w:ilvl w:val="0"/>
          <w:numId w:val="8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多个测试账号cookie配合使用Request模块对所有接口进行访问，对结果进行对比确认，实现越权测试。</w:t>
      </w:r>
    </w:p>
    <w:p>
      <w:pPr>
        <w:pStyle w:val="9"/>
        <w:numPr>
          <w:ilvl w:val="0"/>
          <w:numId w:val="8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使用XSS、SQL注入等payload字符对接口进行访问，对结果对比确认，实现接口的XSS、SQL注入测试。</w:t>
      </w:r>
    </w:p>
    <w:p>
      <w:pPr>
        <w:pStyle w:val="9"/>
        <w:numPr>
          <w:ilvl w:val="0"/>
          <w:numId w:val="8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default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使用随机字符接口参数配合自动登录，实现长时间的模拟FUZZ测试。</w:t>
      </w:r>
    </w:p>
    <w:p>
      <w:pPr>
        <w:pStyle w:val="9"/>
        <w:numPr>
          <w:ilvl w:val="0"/>
          <w:numId w:val="8"/>
        </w:numPr>
        <w:tabs>
          <w:tab w:val="left" w:pos="1103"/>
          <w:tab w:val="clear" w:pos="1260"/>
        </w:tabs>
        <w:spacing w:before="0" w:after="0" w:line="343" w:lineRule="exact"/>
        <w:ind w:left="1685" w:leftChars="0" w:right="0" w:rightChars="0" w:hanging="425" w:firstLineChars="0"/>
        <w:jc w:val="left"/>
        <w:rPr>
          <w:rFonts w:hint="default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cs="微软雅黑"/>
          <w:color w:val="414141"/>
          <w:spacing w:val="-2"/>
          <w:sz w:val="20"/>
          <w:szCs w:val="20"/>
          <w:lang w:val="en-US" w:eastAsia="zh-CN" w:bidi="en-US"/>
        </w:rPr>
        <w:t>其它python可实现的黑盒测试用例</w:t>
      </w:r>
    </w:p>
    <w:p>
      <w:pPr>
        <w:pStyle w:val="9"/>
        <w:numPr>
          <w:ilvl w:val="0"/>
          <w:numId w:val="0"/>
        </w:numPr>
        <w:tabs>
          <w:tab w:val="left" w:pos="1103"/>
        </w:tabs>
        <w:spacing w:before="0" w:after="0" w:line="343" w:lineRule="exact"/>
        <w:ind w:left="814" w:leftChars="0" w:right="0" w:rightChars="0"/>
        <w:jc w:val="left"/>
        <w:rPr>
          <w:rFonts w:hint="eastAsia"/>
          <w:b/>
          <w:color w:val="414141"/>
          <w:spacing w:val="-15"/>
          <w:sz w:val="20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103"/>
        </w:tabs>
        <w:autoSpaceDE w:val="0"/>
        <w:autoSpaceDN w:val="0"/>
        <w:spacing w:before="0" w:after="0" w:line="356" w:lineRule="exact"/>
        <w:ind w:right="0" w:rightChars="0"/>
        <w:jc w:val="left"/>
        <w:rPr>
          <w:color w:val="414141"/>
          <w:spacing w:val="-3"/>
          <w:sz w:val="20"/>
        </w:rPr>
      </w:pPr>
    </w:p>
    <w:p>
      <w:pPr>
        <w:pStyle w:val="5"/>
        <w:spacing w:before="9"/>
        <w:ind w:left="0" w:firstLine="0"/>
        <w:rPr>
          <w:sz w:val="6"/>
        </w:rPr>
      </w:pPr>
    </w:p>
    <w:p>
      <w:pPr>
        <w:pStyle w:val="9"/>
        <w:numPr>
          <w:ilvl w:val="0"/>
          <w:numId w:val="9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10160</wp:posOffset>
                </wp:positionV>
                <wp:extent cx="6791960" cy="283845"/>
                <wp:effectExtent l="0" t="0" r="8890" b="1905"/>
                <wp:wrapTopAndBottom/>
                <wp:docPr id="19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283845"/>
                          <a:chOff x="616" y="159"/>
                          <a:chExt cx="10696" cy="447"/>
                        </a:xfrm>
                      </wpg:grpSpPr>
                      <wps:wsp>
                        <wps:cNvPr id="15" name="任意多边形 44"/>
                        <wps:cNvSpPr/>
                        <wps:spPr>
                          <a:xfrm>
                            <a:off x="616" y="159"/>
                            <a:ext cx="1978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8" h="327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49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7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7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45"/>
                        <wps:cNvSpPr/>
                        <wps:spPr>
                          <a:xfrm>
                            <a:off x="619" y="485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直线 46"/>
                        <wps:cNvCnPr/>
                        <wps:spPr>
                          <a:xfrm>
                            <a:off x="827" y="480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文本框 47"/>
                        <wps:cNvSpPr txBox="1"/>
                        <wps:spPr>
                          <a:xfrm>
                            <a:off x="631" y="159"/>
                            <a:ext cx="1068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3" w:lineRule="exact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33.75pt;margin-top:0.8pt;height:22.35pt;width:534.8pt;mso-position-horizontal-relative:page;mso-wrap-distance-bottom:0pt;mso-wrap-distance-top:0pt;z-index:-251651072;mso-width-relative:page;mso-height-relative:page;" coordorigin="616,159" coordsize="10696,447" o:gfxdata="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Uxe8k2AAAAAgBAAAPAAAAAAAAAAEAIAAAACIAAABkcnMvZG93bnJldi54bWxQSwEC&#10;FAAUAAAACACHTuJAZlWzOC4EAAB1DQAADgAAAAAAAAABACAAAAAnAQAAZHJzL2Uyb0RvYy54bWxQ&#10;SwUGAAAAAAYABgBZAQAAxwcAAAAA&#10;">
                <o:lock v:ext="edit" aspectratio="f"/>
                <v:shape id="任意多边形 44" o:spid="_x0000_s1026" o:spt="100" style="position:absolute;left:616;top:159;height:327;width:1978;" fillcolor="#00AF50" filled="t" stroked="f" coordsize="1978,327" o:gfxdata="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6PR0ugAAANsA&#10;AAAPAAAAAAAAAAEAIAAAACIAAABkcnMvZG93bnJldi54bWxQSwECFAAUAAAACACHTuJAMy8FnjsA&#10;AAA5AAAAEAAAAAAAAAABACAAAAAJAQAAZHJzL3NoYXBleG1sLnhtbFBLBQYAAAAABgAGAFsBAACz&#10;AwAAAAA=&#10;" path="m1747,326l0,326,0,0,1416,0,1747,326xm1836,326l1781,326,1449,0,1505,0,1836,326xm1977,326l1869,326,1538,0,1646,0,1977,326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619;top:485;height:120;width:226;" fillcolor="#009242" filled="t" stroked="f" coordsize="226,120" o:gfxdata="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NZtG/&#10;AAAA2wAAAA8AAAAAAAAAAQAgAAAAIgAAAGRycy9kb3ducmV2LnhtbFBLAQIUABQAAAAIAIdO4kAz&#10;LwWeOwAAADkAAAAQAAAAAAAAAAEAIAAAAA4BAABkcnMvc2hhcGV4bWwueG1sUEsFBgAAAAAGAAYA&#10;WwEAALgDAAAAAA=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line id="直线 46" o:spid="_x0000_s1026" o:spt="20" style="position:absolute;left:827;top:480;height:0;width:10470;" filled="f" stroked="t" coordsize="21600,21600" o:gfxdata="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/eXq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AF50" joinstyle="round"/>
                  <v:imagedata o:title=""/>
                  <o:lock v:ext="edit" aspectratio="f"/>
                </v:line>
                <v:shape id="文本框 47" o:spid="_x0000_s1026" o:spt="202" type="#_x0000_t202" style="position:absolute;left:631;top:159;height:447;width:10681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3" w:lineRule="exact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喜欢足球、篮球等体育运动，喜欢浏览体育及时事新闻，喜欢业余时间看教学视频提升自我。</w:t>
      </w:r>
    </w:p>
    <w:p>
      <w:pPr>
        <w:pStyle w:val="9"/>
        <w:numPr>
          <w:ilvl w:val="0"/>
          <w:numId w:val="9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勤奋、努力、肯干。能及时足量地完成上级交待的任务。</w:t>
      </w:r>
    </w:p>
    <w:p>
      <w:pPr>
        <w:pStyle w:val="9"/>
        <w:numPr>
          <w:ilvl w:val="0"/>
          <w:numId w:val="9"/>
        </w:numPr>
        <w:tabs>
          <w:tab w:val="left" w:pos="1103"/>
        </w:tabs>
        <w:spacing w:before="0" w:after="0" w:line="343" w:lineRule="exact"/>
        <w:ind w:left="1234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6743700</wp:posOffset>
                </wp:positionH>
                <wp:positionV relativeFrom="paragraph">
                  <wp:posOffset>163195</wp:posOffset>
                </wp:positionV>
                <wp:extent cx="568960" cy="486410"/>
                <wp:effectExtent l="0" t="0" r="2540" b="8890"/>
                <wp:wrapNone/>
                <wp:docPr id="22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" cy="486410"/>
                          <a:chOff x="10620" y="257"/>
                          <a:chExt cx="896" cy="766"/>
                        </a:xfrm>
                      </wpg:grpSpPr>
                      <pic:pic xmlns:pic="http://schemas.openxmlformats.org/drawingml/2006/picture">
                        <pic:nvPicPr>
                          <pic:cNvPr id="20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98" y="847"/>
                            <a:ext cx="8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任意多边形 50"/>
                        <wps:cNvSpPr/>
                        <wps:spPr>
                          <a:xfrm>
                            <a:off x="10620" y="257"/>
                            <a:ext cx="765" cy="7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5" h="765">
                                <a:moveTo>
                                  <a:pt x="43" y="670"/>
                                </a:moveTo>
                                <a:lnTo>
                                  <a:pt x="43" y="646"/>
                                </a:lnTo>
                                <a:lnTo>
                                  <a:pt x="72" y="626"/>
                                </a:lnTo>
                                <a:lnTo>
                                  <a:pt x="96" y="601"/>
                                </a:lnTo>
                                <a:lnTo>
                                  <a:pt x="111" y="572"/>
                                </a:lnTo>
                                <a:lnTo>
                                  <a:pt x="117" y="538"/>
                                </a:lnTo>
                                <a:lnTo>
                                  <a:pt x="117" y="514"/>
                                </a:lnTo>
                                <a:lnTo>
                                  <a:pt x="67" y="472"/>
                                </a:lnTo>
                                <a:lnTo>
                                  <a:pt x="31" y="419"/>
                                </a:lnTo>
                                <a:lnTo>
                                  <a:pt x="8" y="356"/>
                                </a:lnTo>
                                <a:lnTo>
                                  <a:pt x="0" y="287"/>
                                </a:lnTo>
                                <a:lnTo>
                                  <a:pt x="8" y="222"/>
                                </a:lnTo>
                                <a:lnTo>
                                  <a:pt x="32" y="162"/>
                                </a:lnTo>
                                <a:lnTo>
                                  <a:pt x="69" y="109"/>
                                </a:lnTo>
                                <a:lnTo>
                                  <a:pt x="118" y="64"/>
                                </a:lnTo>
                                <a:lnTo>
                                  <a:pt x="177" y="30"/>
                                </a:lnTo>
                                <a:lnTo>
                                  <a:pt x="245" y="8"/>
                                </a:lnTo>
                                <a:lnTo>
                                  <a:pt x="319" y="0"/>
                                </a:lnTo>
                                <a:lnTo>
                                  <a:pt x="394" y="8"/>
                                </a:lnTo>
                                <a:lnTo>
                                  <a:pt x="461" y="30"/>
                                </a:lnTo>
                                <a:lnTo>
                                  <a:pt x="520" y="64"/>
                                </a:lnTo>
                                <a:lnTo>
                                  <a:pt x="569" y="109"/>
                                </a:lnTo>
                                <a:lnTo>
                                  <a:pt x="606" y="162"/>
                                </a:lnTo>
                                <a:lnTo>
                                  <a:pt x="629" y="222"/>
                                </a:lnTo>
                                <a:lnTo>
                                  <a:pt x="638" y="287"/>
                                </a:lnTo>
                                <a:lnTo>
                                  <a:pt x="629" y="356"/>
                                </a:lnTo>
                                <a:lnTo>
                                  <a:pt x="606" y="420"/>
                                </a:lnTo>
                                <a:lnTo>
                                  <a:pt x="569" y="475"/>
                                </a:lnTo>
                                <a:lnTo>
                                  <a:pt x="520" y="521"/>
                                </a:lnTo>
                                <a:lnTo>
                                  <a:pt x="461" y="556"/>
                                </a:lnTo>
                                <a:lnTo>
                                  <a:pt x="406" y="574"/>
                                </a:lnTo>
                                <a:lnTo>
                                  <a:pt x="266" y="574"/>
                                </a:lnTo>
                                <a:lnTo>
                                  <a:pt x="214" y="624"/>
                                </a:lnTo>
                                <a:lnTo>
                                  <a:pt x="158" y="653"/>
                                </a:lnTo>
                                <a:lnTo>
                                  <a:pt x="100" y="666"/>
                                </a:lnTo>
                                <a:lnTo>
                                  <a:pt x="43" y="670"/>
                                </a:lnTo>
                                <a:close/>
                                <a:moveTo>
                                  <a:pt x="489" y="694"/>
                                </a:moveTo>
                                <a:lnTo>
                                  <a:pt x="443" y="689"/>
                                </a:lnTo>
                                <a:lnTo>
                                  <a:pt x="400" y="677"/>
                                </a:lnTo>
                                <a:lnTo>
                                  <a:pt x="359" y="658"/>
                                </a:lnTo>
                                <a:lnTo>
                                  <a:pt x="319" y="634"/>
                                </a:lnTo>
                                <a:lnTo>
                                  <a:pt x="390" y="627"/>
                                </a:lnTo>
                                <a:lnTo>
                                  <a:pt x="458" y="608"/>
                                </a:lnTo>
                                <a:lnTo>
                                  <a:pt x="520" y="578"/>
                                </a:lnTo>
                                <a:lnTo>
                                  <a:pt x="574" y="538"/>
                                </a:lnTo>
                                <a:lnTo>
                                  <a:pt x="597" y="511"/>
                                </a:lnTo>
                                <a:lnTo>
                                  <a:pt x="620" y="484"/>
                                </a:lnTo>
                                <a:lnTo>
                                  <a:pt x="641" y="457"/>
                                </a:lnTo>
                                <a:lnTo>
                                  <a:pt x="659" y="431"/>
                                </a:lnTo>
                                <a:lnTo>
                                  <a:pt x="673" y="395"/>
                                </a:lnTo>
                                <a:lnTo>
                                  <a:pt x="683" y="359"/>
                                </a:lnTo>
                                <a:lnTo>
                                  <a:pt x="689" y="323"/>
                                </a:lnTo>
                                <a:lnTo>
                                  <a:pt x="691" y="287"/>
                                </a:lnTo>
                                <a:lnTo>
                                  <a:pt x="691" y="263"/>
                                </a:lnTo>
                                <a:lnTo>
                                  <a:pt x="720" y="301"/>
                                </a:lnTo>
                                <a:lnTo>
                                  <a:pt x="744" y="344"/>
                                </a:lnTo>
                                <a:lnTo>
                                  <a:pt x="759" y="391"/>
                                </a:lnTo>
                                <a:lnTo>
                                  <a:pt x="765" y="442"/>
                                </a:lnTo>
                                <a:lnTo>
                                  <a:pt x="757" y="496"/>
                                </a:lnTo>
                                <a:lnTo>
                                  <a:pt x="736" y="547"/>
                                </a:lnTo>
                                <a:lnTo>
                                  <a:pt x="702" y="594"/>
                                </a:lnTo>
                                <a:lnTo>
                                  <a:pt x="659" y="634"/>
                                </a:lnTo>
                                <a:lnTo>
                                  <a:pt x="659" y="646"/>
                                </a:lnTo>
                                <a:lnTo>
                                  <a:pt x="658" y="646"/>
                                </a:lnTo>
                                <a:lnTo>
                                  <a:pt x="664" y="679"/>
                                </a:lnTo>
                                <a:lnTo>
                                  <a:pt x="665" y="682"/>
                                </a:lnTo>
                                <a:lnTo>
                                  <a:pt x="531" y="682"/>
                                </a:lnTo>
                                <a:lnTo>
                                  <a:pt x="522" y="688"/>
                                </a:lnTo>
                                <a:lnTo>
                                  <a:pt x="510" y="692"/>
                                </a:lnTo>
                                <a:lnTo>
                                  <a:pt x="498" y="693"/>
                                </a:lnTo>
                                <a:lnTo>
                                  <a:pt x="489" y="694"/>
                                </a:lnTo>
                                <a:close/>
                                <a:moveTo>
                                  <a:pt x="319" y="586"/>
                                </a:moveTo>
                                <a:lnTo>
                                  <a:pt x="304" y="584"/>
                                </a:lnTo>
                                <a:lnTo>
                                  <a:pt x="280" y="576"/>
                                </a:lnTo>
                                <a:lnTo>
                                  <a:pt x="266" y="574"/>
                                </a:lnTo>
                                <a:lnTo>
                                  <a:pt x="406" y="574"/>
                                </a:lnTo>
                                <a:lnTo>
                                  <a:pt x="393" y="578"/>
                                </a:lnTo>
                                <a:lnTo>
                                  <a:pt x="319" y="586"/>
                                </a:lnTo>
                                <a:close/>
                                <a:moveTo>
                                  <a:pt x="723" y="765"/>
                                </a:moveTo>
                                <a:lnTo>
                                  <a:pt x="675" y="762"/>
                                </a:lnTo>
                                <a:lnTo>
                                  <a:pt x="627" y="750"/>
                                </a:lnTo>
                                <a:lnTo>
                                  <a:pt x="579" y="725"/>
                                </a:lnTo>
                                <a:lnTo>
                                  <a:pt x="531" y="682"/>
                                </a:lnTo>
                                <a:lnTo>
                                  <a:pt x="665" y="682"/>
                                </a:lnTo>
                                <a:lnTo>
                                  <a:pt x="679" y="709"/>
                                </a:lnTo>
                                <a:lnTo>
                                  <a:pt x="699" y="733"/>
                                </a:lnTo>
                                <a:lnTo>
                                  <a:pt x="723" y="753"/>
                                </a:lnTo>
                                <a:lnTo>
                                  <a:pt x="723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531pt;margin-top:12.85pt;height:38.3pt;width:44.8pt;mso-position-horizontal-relative:page;z-index:251666432;mso-width-relative:page;mso-height-relative:page;" coordorigin="10620,257" coordsize="896,766" o:gfxdata="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">
                <o:lock v:ext="edit" aspectratio="f"/>
                <v:shape id="图片 49" o:spid="_x0000_s1026" o:spt="75" type="#_x0000_t75" style="position:absolute;left:10698;top:847;height:176;width:817;" filled="f" o:preferrelative="t" stroked="f" coordsize="21600,21600" o:gfxdata="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G5T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任意多边形 50" o:spid="_x0000_s1026" o:spt="100" style="position:absolute;left:10620;top:257;height:765;width:765;" fillcolor="#92D050" filled="t" stroked="f" coordsize="765,765" o:gfxdata="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G3CC8AAAA&#10;2wAAAA8AAAAAAAAAAQAgAAAAIgAAAGRycy9kb3ducmV2LnhtbFBLAQIUABQAAAAIAIdO4kAzLwWe&#10;OwAAADkAAAAQAAAAAAAAAAEAIAAAAAsBAABkcnMvc2hhcGV4bWwueG1sUEsFBgAAAAAGAAYAWwEA&#10;ALUDAAAAAA==&#10;" path="m43,670l43,646,72,626,96,601,111,572,117,538,117,514,67,472,31,419,8,356,0,287,8,222,32,162,69,109,118,64,177,30,245,8,319,0,394,8,461,30,520,64,569,109,606,162,629,222,638,287,629,356,606,420,569,475,520,521,461,556,406,574,266,574,214,624,158,653,100,666,43,670xm489,694l443,689,400,677,359,658,319,634,390,627,458,608,520,578,574,538,597,511,620,484,641,457,659,431,673,395,683,359,689,323,691,287,691,263,720,301,744,344,759,391,765,442,757,496,736,547,702,594,659,634,659,646,658,646,664,679,665,682,531,682,522,688,510,692,498,693,489,694xm319,586l304,584,280,576,266,574,406,574,393,578,319,586xm723,765l675,762,627,750,579,725,531,682,665,682,679,709,699,733,723,753,723,765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14141"/>
          <w:spacing w:val="-2"/>
          <w:sz w:val="20"/>
          <w:szCs w:val="20"/>
          <w:lang w:val="en-US" w:eastAsia="zh-CN" w:bidi="en-US"/>
        </w:rPr>
        <w:t>具备扎实的 python 基础知识，涉猎较广，遇到问题可以有目的的查到资料快速完成。</w:t>
      </w:r>
    </w:p>
    <w:sectPr>
      <w:pgSz w:w="11910" w:h="16840"/>
      <w:pgMar w:top="1020" w:right="500" w:bottom="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66C4A"/>
    <w:multiLevelType w:val="singleLevel"/>
    <w:tmpl w:val="82C66C4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98136086"/>
    <w:multiLevelType w:val="singleLevel"/>
    <w:tmpl w:val="98136086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2">
    <w:nsid w:val="C767EC69"/>
    <w:multiLevelType w:val="singleLevel"/>
    <w:tmpl w:val="C767EC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50" w:hanging="312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44" w:hanging="3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29" w:hanging="3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13" w:hanging="3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98" w:hanging="3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83" w:hanging="3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7" w:hanging="3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52" w:hanging="3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36" w:hanging="312"/>
      </w:pPr>
      <w:rPr>
        <w:rFonts w:hint="default"/>
        <w:lang w:val="en-US" w:eastAsia="en-US" w:bidi="en-US"/>
      </w:rPr>
    </w:lvl>
  </w:abstractNum>
  <w:abstractNum w:abstractNumId="4">
    <w:nsid w:val="E7F49A4D"/>
    <w:multiLevelType w:val="singleLevel"/>
    <w:tmpl w:val="E7F49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1234" w:hanging="420"/>
      </w:pPr>
      <w:rPr>
        <w:rFonts w:hint="default" w:ascii="Wingdings" w:hAnsi="Wingdings" w:eastAsia="Wingdings" w:cs="Wingdings"/>
        <w:color w:val="414141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838" w:hanging="420"/>
      </w:pPr>
      <w:rPr>
        <w:rFonts w:hint="default" w:ascii="Wingdings" w:hAnsi="Wingdings" w:eastAsia="Wingdings" w:cs="Wingdings"/>
        <w:color w:val="414141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2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1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95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6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5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5" w:hanging="420"/>
      </w:pPr>
      <w:rPr>
        <w:rFonts w:hint="default"/>
        <w:lang w:val="en-US" w:eastAsia="en-US" w:bidi="en-US"/>
      </w:rPr>
    </w:lvl>
  </w:abstractNum>
  <w:abstractNum w:abstractNumId="6">
    <w:nsid w:val="363905FF"/>
    <w:multiLevelType w:val="singleLevel"/>
    <w:tmpl w:val="363905FF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02" w:hanging="264"/>
        <w:jc w:val="left"/>
      </w:pPr>
      <w:rPr>
        <w:rFonts w:hint="default" w:ascii="微软雅黑" w:hAnsi="微软雅黑" w:eastAsia="微软雅黑" w:cs="微软雅黑"/>
        <w:color w:val="414141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90" w:hanging="2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81" w:hanging="2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71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62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53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43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34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24" w:hanging="264"/>
      </w:pPr>
      <w:rPr>
        <w:rFonts w:hint="default"/>
        <w:lang w:val="en-US" w:eastAsia="en-US" w:bidi="en-US"/>
      </w:rPr>
    </w:lvl>
  </w:abstractNum>
  <w:abstractNum w:abstractNumId="8">
    <w:nsid w:val="6CB0EAC1"/>
    <w:multiLevelType w:val="singleLevel"/>
    <w:tmpl w:val="6CB0EAC1"/>
    <w:lvl w:ilvl="0" w:tentative="0">
      <w:start w:val="2"/>
      <w:numFmt w:val="chineseCounting"/>
      <w:suff w:val="nothing"/>
      <w:lvlText w:val="%1、"/>
      <w:lvlJc w:val="left"/>
      <w:pPr>
        <w:ind w:left="914" w:leftChars="0" w:firstLine="0" w:firstLineChars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jkxYzdlYTJkNzEzZjU0YThmYjQ4NGY2YmQxY2EifQ=="/>
  </w:docVars>
  <w:rsids>
    <w:rsidRoot w:val="00000000"/>
    <w:rsid w:val="1AD77965"/>
    <w:rsid w:val="218D510D"/>
    <w:rsid w:val="21BF57A6"/>
    <w:rsid w:val="2ACE7E2B"/>
    <w:rsid w:val="2F5862D6"/>
    <w:rsid w:val="38883FE3"/>
    <w:rsid w:val="3B2D1046"/>
    <w:rsid w:val="3E9826EB"/>
    <w:rsid w:val="6E8E6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4" w:line="374" w:lineRule="exact"/>
      <w:ind w:left="814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"/>
      <w:ind w:left="334"/>
      <w:outlineLvl w:val="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line="338" w:lineRule="exact"/>
      <w:ind w:left="838"/>
      <w:outlineLvl w:val="3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34" w:hanging="421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43" w:lineRule="exact"/>
      <w:ind w:left="1234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line="283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2332</Words>
  <Characters>2856</Characters>
  <TotalTime>14</TotalTime>
  <ScaleCrop>false</ScaleCrop>
  <LinksUpToDate>false</LinksUpToDate>
  <CharactersWithSpaces>3091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2022-08-12T19:49:00Z</dcterms:created>
  <dc:creator>五百丁</dc:creator>
  <cp:lastModifiedBy>Administrator</cp:lastModifiedBy>
  <dcterms:modified xsi:type="dcterms:W3CDTF">2022-10-09T14:12:34Z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2022-08-12T00:00:00Z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0E444F1C11C04128AD883AE4EFF77876</vt:lpwstr>
  </property>
</Properties>
</file>